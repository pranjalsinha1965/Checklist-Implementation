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356B09">
      <w:pPr>
        <w:pStyle w:val="2"/>
        <w:bidi w:val="0"/>
        <w:spacing w:line="240" w:lineRule="auto"/>
        <w:jc w:val="center"/>
        <w:rPr>
          <w:rFonts w:hint="default" w:ascii="Times New Roman" w:hAnsi="Times New Roman" w:cs="Times New Roman"/>
          <w:b/>
          <w:bCs/>
          <w:sz w:val="24"/>
          <w:szCs w:val="24"/>
          <w:u w:val="single"/>
          <w:lang w:val="en-US"/>
        </w:rPr>
      </w:pPr>
      <w:r>
        <w:rPr>
          <w:rFonts w:hint="default" w:ascii="Times New Roman" w:hAnsi="Times New Roman" w:cs="Times New Roman"/>
          <w:u w:val="single"/>
          <w:lang w:val="en-US"/>
        </w:rPr>
        <w:t>Checklist-Report</w:t>
      </w:r>
    </w:p>
    <w:p w14:paraId="152BFA5A">
      <w:pPr>
        <w:pStyle w:val="3"/>
        <w:bidi w:val="0"/>
        <w:spacing w:line="240" w:lineRule="auto"/>
        <w:rPr>
          <w:rFonts w:hint="default"/>
          <w:color w:val="FF0000"/>
          <w:u w:val="single"/>
          <w:lang w:val="en-US"/>
        </w:rPr>
      </w:pPr>
      <w:r>
        <w:rPr>
          <w:rFonts w:hint="default"/>
          <w:color w:val="FF0000"/>
          <w:u w:val="single"/>
          <w:lang w:val="en-US"/>
        </w:rPr>
        <w:t>Problem Statement</w:t>
      </w:r>
    </w:p>
    <w:p w14:paraId="7301076F">
      <w:pPr>
        <w:ind w:left="720" w:leftChars="0"/>
        <w:jc w:val="both"/>
        <w:rPr>
          <w:rFonts w:hint="default"/>
          <w:b/>
          <w:bCs/>
          <w:sz w:val="24"/>
          <w:szCs w:val="24"/>
          <w:u w:val="single"/>
          <w:lang w:val="en-US"/>
        </w:rPr>
      </w:pPr>
      <w:r>
        <w:rPr>
          <w:rFonts w:hint="default"/>
          <w:b/>
          <w:bCs/>
          <w:sz w:val="24"/>
          <w:szCs w:val="24"/>
          <w:u w:val="none"/>
          <w:lang w:val="en-US"/>
        </w:rPr>
        <w:t xml:space="preserve">Prepare a checklist for audit components present in the transformer-Energy-Audit spreadsheet. </w:t>
      </w:r>
    </w:p>
    <w:p w14:paraId="4EFED8E0">
      <w:pPr>
        <w:pStyle w:val="3"/>
        <w:bidi w:val="0"/>
        <w:spacing w:line="240" w:lineRule="auto"/>
        <w:rPr>
          <w:rFonts w:hint="default"/>
          <w:color w:val="FF0000"/>
          <w:u w:val="single"/>
          <w:lang w:val="en-US"/>
        </w:rPr>
      </w:pPr>
      <w:r>
        <w:rPr>
          <w:rFonts w:hint="default"/>
          <w:color w:val="FF0000"/>
          <w:u w:val="single"/>
          <w:lang w:val="en-US"/>
        </w:rPr>
        <w:t>Approach One</w:t>
      </w:r>
    </w:p>
    <w:p w14:paraId="7BA94B14">
      <w:pPr>
        <w:ind w:left="720" w:leftChars="0"/>
        <w:jc w:val="both"/>
        <w:rPr>
          <w:rFonts w:hint="default"/>
          <w:b/>
          <w:bCs/>
          <w:sz w:val="24"/>
          <w:szCs w:val="24"/>
          <w:u w:val="none"/>
          <w:lang w:val="en-US"/>
        </w:rPr>
      </w:pPr>
      <w:r>
        <w:rPr>
          <w:rFonts w:hint="default"/>
          <w:b/>
          <w:bCs/>
          <w:sz w:val="24"/>
          <w:szCs w:val="24"/>
          <w:u w:val="none"/>
          <w:lang w:val="en-US"/>
        </w:rPr>
        <w:t xml:space="preserve"> Initial Visualization of the major mindset. Just a small setup which closely resembles a banking app. Using PHP I have enabled my XAMPP server and I have hosted a small replica of the user-form required for excel form command prompt as well. We will storing the data in PHP-MyAdminLogin-Page. The data base will closely resemble the different sections present in the userform in form of tables only. </w:t>
      </w:r>
    </w:p>
    <w:p w14:paraId="44D3AB13">
      <w:pPr>
        <w:jc w:val="both"/>
        <w:rPr>
          <w:rFonts w:hint="default"/>
          <w:b/>
          <w:bCs/>
          <w:sz w:val="24"/>
          <w:szCs w:val="24"/>
          <w:u w:val="single"/>
          <w:lang w:val="en-US"/>
        </w:rPr>
      </w:pPr>
    </w:p>
    <w:p w14:paraId="3FFC8272">
      <w:pPr>
        <w:pStyle w:val="3"/>
        <w:bidi w:val="0"/>
        <w:spacing w:line="240" w:lineRule="auto"/>
        <w:rPr>
          <w:rFonts w:hint="default"/>
          <w:color w:val="FF0000"/>
          <w:u w:val="single"/>
          <w:lang w:val="en-US"/>
        </w:rPr>
      </w:pPr>
      <w:r>
        <w:rPr>
          <w:rFonts w:hint="default"/>
          <w:color w:val="FF0000"/>
          <w:u w:val="single"/>
          <w:lang w:val="en-US"/>
        </w:rPr>
        <w:t>Approach Two</w:t>
      </w:r>
    </w:p>
    <w:p w14:paraId="7DD07583">
      <w:pPr>
        <w:ind w:left="720" w:leftChars="0"/>
        <w:jc w:val="both"/>
        <w:rPr>
          <w:rFonts w:hint="default"/>
          <w:b/>
          <w:bCs/>
          <w:sz w:val="24"/>
          <w:szCs w:val="24"/>
          <w:u w:val="none"/>
          <w:lang w:val="en-US"/>
        </w:rPr>
      </w:pPr>
      <w:r>
        <w:rPr>
          <w:rFonts w:hint="default"/>
          <w:b/>
          <w:bCs/>
          <w:sz w:val="24"/>
          <w:szCs w:val="24"/>
          <w:u w:val="none"/>
          <w:lang w:val="en-US"/>
        </w:rPr>
        <w:t xml:space="preserve">Solution with linking data storage to different tables present in the same workbook. Using VBA codes, designing a full form using user-form option in excel and then processing the VBA code using command buttons. </w:t>
      </w:r>
    </w:p>
    <w:p w14:paraId="60100882">
      <w:pPr>
        <w:jc w:val="both"/>
        <w:rPr>
          <w:rFonts w:hint="default"/>
          <w:b/>
          <w:bCs/>
          <w:sz w:val="24"/>
          <w:szCs w:val="24"/>
          <w:u w:val="single"/>
          <w:lang w:val="en-US"/>
        </w:rPr>
      </w:pPr>
    </w:p>
    <w:p w14:paraId="60FF538D">
      <w:pPr>
        <w:jc w:val="both"/>
        <w:rPr>
          <w:rFonts w:hint="default"/>
          <w:b/>
          <w:bCs/>
          <w:sz w:val="24"/>
          <w:szCs w:val="24"/>
          <w:u w:val="single"/>
          <w:lang w:val="en-US"/>
        </w:rPr>
      </w:pPr>
      <w:r>
        <w:rPr>
          <w:rFonts w:hint="default"/>
          <w:b/>
          <w:bCs/>
          <w:sz w:val="24"/>
          <w:szCs w:val="24"/>
          <w:u w:val="single"/>
          <w:lang w:val="en-US"/>
        </w:rPr>
        <w:t xml:space="preserve">Details of Approach-One: </w:t>
      </w:r>
    </w:p>
    <w:p w14:paraId="08C4866E">
      <w:pPr>
        <w:jc w:val="both"/>
        <w:rPr>
          <w:rFonts w:hint="default"/>
          <w:b/>
          <w:bCs/>
          <w:sz w:val="24"/>
          <w:szCs w:val="24"/>
          <w:u w:val="single"/>
          <w:lang w:val="en-US"/>
        </w:rPr>
      </w:pPr>
    </w:p>
    <w:p w14:paraId="7FBEF3D6">
      <w:pPr>
        <w:ind w:left="720" w:leftChars="0"/>
        <w:jc w:val="both"/>
        <w:rPr>
          <w:rFonts w:hint="default"/>
          <w:b/>
          <w:bCs/>
          <w:sz w:val="24"/>
          <w:szCs w:val="24"/>
          <w:u w:val="single"/>
          <w:lang w:val="en-US"/>
        </w:rPr>
      </w:pPr>
      <w:r>
        <w:rPr>
          <w:rFonts w:hint="default"/>
          <w:b/>
          <w:bCs/>
          <w:sz w:val="24"/>
          <w:szCs w:val="24"/>
          <w:u w:val="single"/>
          <w:lang w:val="en-US"/>
        </w:rPr>
        <w:t xml:space="preserve">Procedure: </w:t>
      </w:r>
    </w:p>
    <w:p w14:paraId="389789E8">
      <w:pPr>
        <w:numPr>
          <w:ilvl w:val="0"/>
          <w:numId w:val="11"/>
        </w:numPr>
        <w:ind w:left="720" w:leftChars="0"/>
        <w:jc w:val="both"/>
        <w:rPr>
          <w:rFonts w:hint="default" w:ascii="Calibri" w:hAnsi="Calibri" w:eastAsia="Segoe UI"/>
          <w:b w:val="0"/>
          <w:bCs w:val="0"/>
          <w:i w:val="0"/>
          <w:iCs w:val="0"/>
          <w:caps w:val="0"/>
          <w:color w:val="1F1F1F"/>
          <w:spacing w:val="0"/>
          <w:sz w:val="24"/>
          <w:szCs w:val="24"/>
          <w:u w:val="none"/>
          <w:shd w:val="clear" w:fill="FFFFFF"/>
          <w:lang w:val="en-US"/>
        </w:rPr>
      </w:pPr>
      <w:r>
        <w:rPr>
          <w:rFonts w:hint="default"/>
          <w:b w:val="0"/>
          <w:bCs w:val="0"/>
          <w:sz w:val="24"/>
          <w:szCs w:val="24"/>
          <w:u w:val="none"/>
          <w:lang w:val="en-US"/>
        </w:rPr>
        <w:t>Install PHP and run the XAMPP server for this download the “</w:t>
      </w:r>
      <w:r>
        <w:rPr>
          <w:rFonts w:hint="default" w:ascii="Calibri" w:hAnsi="Calibri" w:eastAsia="Segoe UI" w:cs="Calibri"/>
          <w:b w:val="0"/>
          <w:bCs w:val="0"/>
          <w:i w:val="0"/>
          <w:iCs w:val="0"/>
          <w:caps w:val="0"/>
          <w:color w:val="1F1F1F"/>
          <w:spacing w:val="0"/>
          <w:sz w:val="24"/>
          <w:szCs w:val="24"/>
          <w:u w:val="none"/>
          <w:shd w:val="clear" w:fill="FFFFFF"/>
        </w:rPr>
        <w:t>xampp-windows-x64-8.2.12-0-VS16-installer.exe</w:t>
      </w:r>
      <w:r>
        <w:rPr>
          <w:rFonts w:hint="default" w:ascii="Calibri" w:hAnsi="Calibri" w:eastAsia="Segoe UI" w:cs="Calibri"/>
          <w:b w:val="0"/>
          <w:bCs w:val="0"/>
          <w:i w:val="0"/>
          <w:iCs w:val="0"/>
          <w:caps w:val="0"/>
          <w:color w:val="1F1F1F"/>
          <w:spacing w:val="0"/>
          <w:sz w:val="24"/>
          <w:szCs w:val="24"/>
          <w:u w:val="none"/>
          <w:shd w:val="clear" w:fill="FFFFFF"/>
          <w:lang w:val="en-US"/>
        </w:rPr>
        <w:t xml:space="preserve">” (for windows - 11) from the link as given below:  </w:t>
      </w:r>
    </w:p>
    <w:p w14:paraId="6809B08F">
      <w:pPr>
        <w:numPr>
          <w:ilvl w:val="1"/>
          <w:numId w:val="11"/>
        </w:numPr>
        <w:ind w:left="1140" w:leftChars="0"/>
        <w:jc w:val="both"/>
        <w:rPr>
          <w:rFonts w:hint="default" w:ascii="Calibri" w:hAnsi="Calibri" w:eastAsia="Segoe UI"/>
          <w:b/>
          <w:bCs/>
          <w:i w:val="0"/>
          <w:iCs w:val="0"/>
          <w:caps w:val="0"/>
          <w:color w:val="1F1F1F"/>
          <w:spacing w:val="0"/>
          <w:sz w:val="24"/>
          <w:szCs w:val="24"/>
          <w:u w:val="single"/>
          <w:shd w:val="clear" w:fill="FFFFFF"/>
          <w:lang w:val="en-US"/>
        </w:rPr>
      </w:pPr>
      <w:r>
        <w:rPr>
          <w:rFonts w:hint="default" w:ascii="Calibri" w:hAnsi="Calibri" w:eastAsia="Segoe UI" w:cs="Calibri"/>
          <w:b/>
          <w:bCs/>
          <w:i w:val="0"/>
          <w:iCs w:val="0"/>
          <w:caps w:val="0"/>
          <w:color w:val="1F1F1F"/>
          <w:spacing w:val="0"/>
          <w:sz w:val="24"/>
          <w:szCs w:val="24"/>
          <w:u w:val="single"/>
          <w:shd w:val="clear" w:fill="FFFFFF"/>
          <w:lang w:val="en-US"/>
        </w:rPr>
        <w:t>Installation Link:</w:t>
      </w:r>
      <w:r>
        <w:rPr>
          <w:rFonts w:hint="default" w:ascii="Calibri" w:hAnsi="Calibri" w:eastAsia="Segoe UI" w:cs="Calibri"/>
          <w:b w:val="0"/>
          <w:bCs w:val="0"/>
          <w:i w:val="0"/>
          <w:iCs w:val="0"/>
          <w:caps w:val="0"/>
          <w:color w:val="1F1F1F"/>
          <w:spacing w:val="0"/>
          <w:sz w:val="24"/>
          <w:szCs w:val="24"/>
          <w:u w:val="none"/>
          <w:shd w:val="clear" w:fill="FFFFFF"/>
          <w:lang w:val="en-US"/>
        </w:rPr>
        <w:t xml:space="preserve"> </w:t>
      </w:r>
      <w:r>
        <w:rPr>
          <w:rFonts w:hint="default" w:ascii="Calibri" w:hAnsi="Calibri" w:eastAsia="Segoe UI"/>
          <w:b w:val="0"/>
          <w:bCs w:val="0"/>
          <w:i w:val="0"/>
          <w:iCs w:val="0"/>
          <w:caps w:val="0"/>
          <w:color w:val="1F1F1F"/>
          <w:spacing w:val="0"/>
          <w:sz w:val="24"/>
          <w:szCs w:val="24"/>
          <w:u w:val="none"/>
          <w:shd w:val="clear" w:fill="FFFFFF"/>
          <w:lang w:val="en-US"/>
        </w:rPr>
        <w:fldChar w:fldCharType="begin"/>
      </w:r>
      <w:r>
        <w:rPr>
          <w:rFonts w:hint="default" w:ascii="Calibri" w:hAnsi="Calibri" w:eastAsia="Segoe UI"/>
          <w:b w:val="0"/>
          <w:bCs w:val="0"/>
          <w:i w:val="0"/>
          <w:iCs w:val="0"/>
          <w:caps w:val="0"/>
          <w:color w:val="1F1F1F"/>
          <w:spacing w:val="0"/>
          <w:sz w:val="24"/>
          <w:szCs w:val="24"/>
          <w:u w:val="none"/>
          <w:shd w:val="clear" w:fill="FFFFFF"/>
          <w:lang w:val="en-US"/>
        </w:rPr>
        <w:instrText xml:space="preserve"> HYPERLINK "https://www.apachefriends.org/faq_windows.html" </w:instrText>
      </w:r>
      <w:r>
        <w:rPr>
          <w:rFonts w:hint="default" w:ascii="Calibri" w:hAnsi="Calibri" w:eastAsia="Segoe UI"/>
          <w:b w:val="0"/>
          <w:bCs w:val="0"/>
          <w:i w:val="0"/>
          <w:iCs w:val="0"/>
          <w:caps w:val="0"/>
          <w:color w:val="1F1F1F"/>
          <w:spacing w:val="0"/>
          <w:sz w:val="24"/>
          <w:szCs w:val="24"/>
          <w:u w:val="none"/>
          <w:shd w:val="clear" w:fill="FFFFFF"/>
          <w:lang w:val="en-US"/>
        </w:rPr>
        <w:fldChar w:fldCharType="separate"/>
      </w:r>
      <w:r>
        <w:rPr>
          <w:rStyle w:val="51"/>
          <w:rFonts w:hint="default" w:ascii="Calibri" w:hAnsi="Calibri" w:eastAsia="Segoe UI"/>
          <w:b w:val="0"/>
          <w:bCs w:val="0"/>
          <w:i w:val="0"/>
          <w:iCs w:val="0"/>
          <w:caps w:val="0"/>
          <w:spacing w:val="0"/>
          <w:sz w:val="24"/>
          <w:szCs w:val="24"/>
          <w:u w:val="none"/>
          <w:shd w:val="clear" w:fill="FFFFFF"/>
          <w:lang w:val="en-US"/>
        </w:rPr>
        <w:t>https://www.apachefriends.org/faq_windows.html</w:t>
      </w:r>
      <w:r>
        <w:rPr>
          <w:rFonts w:hint="default" w:ascii="Calibri" w:hAnsi="Calibri" w:eastAsia="Segoe UI"/>
          <w:b w:val="0"/>
          <w:bCs w:val="0"/>
          <w:i w:val="0"/>
          <w:iCs w:val="0"/>
          <w:caps w:val="0"/>
          <w:color w:val="1F1F1F"/>
          <w:spacing w:val="0"/>
          <w:sz w:val="24"/>
          <w:szCs w:val="24"/>
          <w:u w:val="none"/>
          <w:shd w:val="clear" w:fill="FFFFFF"/>
          <w:lang w:val="en-US"/>
        </w:rPr>
        <w:fldChar w:fldCharType="end"/>
      </w:r>
    </w:p>
    <w:p w14:paraId="5939264B">
      <w:pPr>
        <w:numPr>
          <w:ilvl w:val="0"/>
          <w:numId w:val="0"/>
        </w:numPr>
        <w:ind w:left="720" w:leftChars="0"/>
        <w:jc w:val="both"/>
        <w:rPr>
          <w:rFonts w:hint="default" w:ascii="Calibri" w:hAnsi="Calibri" w:eastAsia="Segoe UI"/>
          <w:b/>
          <w:bCs/>
          <w:i w:val="0"/>
          <w:iCs w:val="0"/>
          <w:caps w:val="0"/>
          <w:color w:val="1F1F1F"/>
          <w:spacing w:val="0"/>
          <w:sz w:val="24"/>
          <w:szCs w:val="24"/>
          <w:u w:val="single"/>
          <w:shd w:val="clear" w:fill="FFFFFF"/>
          <w:lang w:val="en-US"/>
        </w:rPr>
      </w:pPr>
      <w:r>
        <w:rPr>
          <w:rFonts w:hint="default" w:ascii="Calibri" w:hAnsi="Calibri" w:eastAsia="Segoe UI"/>
          <w:b/>
          <w:bCs/>
          <w:i w:val="0"/>
          <w:iCs w:val="0"/>
          <w:caps w:val="0"/>
          <w:color w:val="1F1F1F"/>
          <w:spacing w:val="0"/>
          <w:sz w:val="24"/>
          <w:szCs w:val="24"/>
          <w:u w:val="single"/>
          <w:shd w:val="clear" w:fill="FFFFFF"/>
          <w:lang w:val="en-US"/>
        </w:rPr>
        <w:t>Note:</w:t>
      </w:r>
    </w:p>
    <w:p w14:paraId="4280F7C3">
      <w:pPr>
        <w:numPr>
          <w:ilvl w:val="0"/>
          <w:numId w:val="0"/>
        </w:numPr>
        <w:ind w:left="1440" w:leftChars="0"/>
        <w:jc w:val="both"/>
        <w:rPr>
          <w:rFonts w:hint="default" w:ascii="Calibri" w:hAnsi="Calibri" w:eastAsia="Segoe UI"/>
          <w:b w:val="0"/>
          <w:bCs w:val="0"/>
          <w:i w:val="0"/>
          <w:iCs w:val="0"/>
          <w:caps w:val="0"/>
          <w:color w:val="1F1F1F"/>
          <w:spacing w:val="0"/>
          <w:sz w:val="24"/>
          <w:szCs w:val="24"/>
          <w:u w:val="none"/>
          <w:shd w:val="clear" w:fill="FFFFFF"/>
          <w:lang w:val="en-US"/>
        </w:rPr>
      </w:pPr>
      <w:r>
        <w:rPr>
          <w:rFonts w:hint="default" w:ascii="Calibri" w:hAnsi="Calibri" w:eastAsia="Segoe UI"/>
          <w:b w:val="0"/>
          <w:bCs w:val="0"/>
          <w:i w:val="0"/>
          <w:iCs w:val="0"/>
          <w:caps w:val="0"/>
          <w:color w:val="1F1F1F"/>
          <w:spacing w:val="0"/>
          <w:sz w:val="24"/>
          <w:szCs w:val="24"/>
          <w:u w:val="none"/>
          <w:shd w:val="clear" w:fill="FFFFFF"/>
          <w:lang w:val="en-US"/>
        </w:rPr>
        <w:t xml:space="preserve">This is for just running the server like we can run our Apache web server in Ubuntu Linux environment. </w:t>
      </w:r>
    </w:p>
    <w:p w14:paraId="64639B50">
      <w:pPr>
        <w:numPr>
          <w:ilvl w:val="0"/>
          <w:numId w:val="11"/>
        </w:numPr>
        <w:ind w:left="720" w:leftChars="0" w:firstLine="0" w:firstLineChars="0"/>
        <w:jc w:val="both"/>
        <w:rPr>
          <w:rFonts w:hint="default" w:ascii="Calibri" w:hAnsi="Calibri" w:eastAsia="Segoe UI"/>
          <w:b/>
          <w:bCs/>
          <w:i w:val="0"/>
          <w:iCs w:val="0"/>
          <w:caps w:val="0"/>
          <w:color w:val="1F1F1F"/>
          <w:spacing w:val="0"/>
          <w:sz w:val="24"/>
          <w:szCs w:val="24"/>
          <w:u w:val="single"/>
          <w:shd w:val="clear" w:fill="FFFFFF"/>
          <w:lang w:val="en-US"/>
        </w:rPr>
      </w:pPr>
      <w:r>
        <w:rPr>
          <w:rFonts w:hint="default" w:ascii="Calibri" w:hAnsi="Calibri" w:eastAsia="Segoe UI"/>
          <w:b w:val="0"/>
          <w:bCs w:val="0"/>
          <w:i w:val="0"/>
          <w:iCs w:val="0"/>
          <w:caps w:val="0"/>
          <w:color w:val="1F1F1F"/>
          <w:spacing w:val="0"/>
          <w:sz w:val="24"/>
          <w:szCs w:val="24"/>
          <w:u w:val="none"/>
          <w:shd w:val="clear" w:fill="FFFFFF"/>
          <w:lang w:val="en-US"/>
        </w:rPr>
        <w:t>While installation kindly the note the directory where XAMPP will be located.</w:t>
      </w:r>
    </w:p>
    <w:p w14:paraId="6BCC9F38">
      <w:pPr>
        <w:numPr>
          <w:ilvl w:val="0"/>
          <w:numId w:val="11"/>
        </w:numPr>
        <w:ind w:left="720" w:leftChars="0" w:firstLine="0" w:firstLineChars="0"/>
        <w:jc w:val="both"/>
        <w:rPr>
          <w:rFonts w:hint="default" w:ascii="Calibri" w:hAnsi="Calibri" w:eastAsia="Segoe UI"/>
          <w:b/>
          <w:bCs/>
          <w:i w:val="0"/>
          <w:iCs w:val="0"/>
          <w:caps w:val="0"/>
          <w:color w:val="1F1F1F"/>
          <w:spacing w:val="0"/>
          <w:sz w:val="24"/>
          <w:szCs w:val="24"/>
          <w:u w:val="single"/>
          <w:shd w:val="clear" w:fill="FFFFFF"/>
          <w:lang w:val="en-US"/>
        </w:rPr>
      </w:pPr>
      <w:r>
        <w:rPr>
          <w:rFonts w:hint="default" w:ascii="Calibri" w:hAnsi="Calibri" w:eastAsia="Segoe UI"/>
          <w:b w:val="0"/>
          <w:bCs w:val="0"/>
          <w:i w:val="0"/>
          <w:iCs w:val="0"/>
          <w:caps w:val="0"/>
          <w:color w:val="1F1F1F"/>
          <w:spacing w:val="0"/>
          <w:sz w:val="24"/>
          <w:szCs w:val="24"/>
          <w:u w:val="none"/>
          <w:shd w:val="clear" w:fill="FFFFFF"/>
          <w:lang w:val="en-US"/>
        </w:rPr>
        <w:t xml:space="preserve">Now open the XAMPP directory and relocate your project folders namely “Transformer-Energy-Audit-Web” to HTDOCS folder. </w:t>
      </w:r>
    </w:p>
    <w:p w14:paraId="4C10EF54">
      <w:pPr>
        <w:numPr>
          <w:ilvl w:val="0"/>
          <w:numId w:val="11"/>
        </w:numPr>
        <w:ind w:left="720" w:leftChars="0" w:firstLine="0" w:firstLineChars="0"/>
        <w:jc w:val="both"/>
        <w:rPr>
          <w:rFonts w:hint="default" w:ascii="Calibri" w:hAnsi="Calibri" w:eastAsia="Segoe UI"/>
          <w:b w:val="0"/>
          <w:bCs w:val="0"/>
          <w:i w:val="0"/>
          <w:iCs w:val="0"/>
          <w:caps w:val="0"/>
          <w:color w:val="1F1F1F"/>
          <w:spacing w:val="0"/>
          <w:sz w:val="24"/>
          <w:szCs w:val="24"/>
          <w:u w:val="none"/>
          <w:shd w:val="clear" w:fill="FFFFFF"/>
          <w:lang w:val="en-US"/>
        </w:rPr>
      </w:pPr>
      <w:r>
        <w:rPr>
          <w:rFonts w:hint="default" w:ascii="Calibri" w:hAnsi="Calibri" w:eastAsia="Segoe UI"/>
          <w:b/>
          <w:bCs/>
          <w:i w:val="0"/>
          <w:iCs w:val="0"/>
          <w:caps w:val="0"/>
          <w:color w:val="1F1F1F"/>
          <w:spacing w:val="0"/>
          <w:sz w:val="24"/>
          <w:szCs w:val="24"/>
          <w:u w:val="single"/>
          <w:shd w:val="clear" w:fill="FFFFFF"/>
          <w:lang w:val="en-US"/>
        </w:rPr>
        <w:t>Project : Transformer-Energy-Audit-Web</w:t>
      </w:r>
    </w:p>
    <w:p w14:paraId="599226F6">
      <w:pPr>
        <w:numPr>
          <w:ilvl w:val="0"/>
          <w:numId w:val="0"/>
        </w:numPr>
        <w:ind w:left="1440" w:leftChars="0"/>
        <w:jc w:val="both"/>
        <w:rPr>
          <w:rFonts w:hint="default" w:ascii="Calibri" w:hAnsi="Calibri" w:eastAsia="Segoe UI"/>
          <w:b w:val="0"/>
          <w:bCs w:val="0"/>
          <w:i w:val="0"/>
          <w:iCs w:val="0"/>
          <w:caps w:val="0"/>
          <w:color w:val="1F1F1F"/>
          <w:spacing w:val="0"/>
          <w:sz w:val="24"/>
          <w:szCs w:val="24"/>
          <w:u w:val="none"/>
          <w:shd w:val="clear" w:fill="FFFFFF"/>
          <w:lang w:val="en-US"/>
        </w:rPr>
      </w:pPr>
      <w:r>
        <w:rPr>
          <w:rFonts w:hint="default" w:ascii="Calibri" w:hAnsi="Calibri" w:eastAsia="Segoe UI"/>
          <w:b w:val="0"/>
          <w:bCs w:val="0"/>
          <w:i w:val="0"/>
          <w:iCs w:val="0"/>
          <w:caps w:val="0"/>
          <w:color w:val="1F1F1F"/>
          <w:spacing w:val="0"/>
          <w:sz w:val="24"/>
          <w:szCs w:val="24"/>
          <w:u w:val="none"/>
          <w:shd w:val="clear" w:fill="FFFFFF"/>
          <w:lang w:val="en-US"/>
        </w:rPr>
        <w:t>The project folder should have only 3 files. The files are index.html, submit.php and export.php. All these php files should be normalized with user schema that can be relatable to 6 different tables. I have their screenshots, SQL Codes, and other images linked to the web page as well .</w:t>
      </w:r>
    </w:p>
    <w:p w14:paraId="2D54FCF5">
      <w:pPr>
        <w:numPr>
          <w:ilvl w:val="0"/>
          <w:numId w:val="0"/>
        </w:numPr>
        <w:jc w:val="both"/>
        <w:rPr>
          <w:rFonts w:hint="default" w:ascii="Calibri" w:hAnsi="Calibri" w:eastAsia="Segoe UI"/>
          <w:b w:val="0"/>
          <w:bCs w:val="0"/>
          <w:i w:val="0"/>
          <w:iCs w:val="0"/>
          <w:caps w:val="0"/>
          <w:color w:val="1F1F1F"/>
          <w:spacing w:val="0"/>
          <w:sz w:val="24"/>
          <w:szCs w:val="24"/>
          <w:u w:val="none"/>
          <w:shd w:val="clear" w:fill="FFFFFF"/>
          <w:lang w:val="en-US"/>
        </w:rPr>
      </w:pPr>
    </w:p>
    <w:p w14:paraId="516E8697">
      <w:pPr>
        <w:numPr>
          <w:ilvl w:val="0"/>
          <w:numId w:val="11"/>
        </w:numPr>
        <w:ind w:left="720" w:leftChars="0" w:firstLine="0" w:firstLineChars="0"/>
        <w:jc w:val="both"/>
        <w:rPr>
          <w:rFonts w:hint="default" w:ascii="Calibri" w:hAnsi="Calibri" w:eastAsia="Segoe UI"/>
          <w:b/>
          <w:bCs/>
          <w:i w:val="0"/>
          <w:iCs w:val="0"/>
          <w:caps w:val="0"/>
          <w:color w:val="1F1F1F"/>
          <w:spacing w:val="0"/>
          <w:sz w:val="24"/>
          <w:szCs w:val="24"/>
          <w:u w:val="single"/>
          <w:shd w:val="clear" w:fill="FFFFFF"/>
          <w:lang w:val="en-US"/>
        </w:rPr>
      </w:pPr>
      <w:r>
        <w:rPr>
          <w:rFonts w:hint="default" w:ascii="Calibri" w:hAnsi="Calibri" w:eastAsia="Segoe UI"/>
          <w:b w:val="0"/>
          <w:bCs w:val="0"/>
          <w:i w:val="0"/>
          <w:iCs w:val="0"/>
          <w:caps w:val="0"/>
          <w:color w:val="1F1F1F"/>
          <w:spacing w:val="0"/>
          <w:sz w:val="24"/>
          <w:szCs w:val="24"/>
          <w:u w:val="none"/>
          <w:shd w:val="clear" w:fill="FFFFFF"/>
          <w:lang w:val="en-US"/>
        </w:rPr>
        <w:t xml:space="preserve">After building the project files move project folder to the XAMPP - HTDOCS directory. Please refer to the below given screenshots for doing the above specified operations. </w:t>
      </w:r>
    </w:p>
    <w:p w14:paraId="1BF85555">
      <w:pPr>
        <w:numPr>
          <w:ilvl w:val="0"/>
          <w:numId w:val="11"/>
        </w:numPr>
        <w:ind w:left="720" w:leftChars="0" w:firstLine="0" w:firstLineChars="0"/>
        <w:jc w:val="both"/>
        <w:rPr>
          <w:rFonts w:hint="default" w:ascii="Calibri" w:hAnsi="Calibri" w:eastAsia="Segoe UI"/>
          <w:b w:val="0"/>
          <w:bCs w:val="0"/>
          <w:i w:val="0"/>
          <w:iCs w:val="0"/>
          <w:caps w:val="0"/>
          <w:color w:val="1F1F1F"/>
          <w:spacing w:val="0"/>
          <w:sz w:val="24"/>
          <w:szCs w:val="24"/>
          <w:u w:val="none"/>
          <w:shd w:val="clear" w:fill="FFFFFF"/>
          <w:lang w:val="en-US"/>
        </w:rPr>
      </w:pPr>
      <w:r>
        <w:rPr>
          <w:rFonts w:hint="default" w:ascii="Calibri" w:hAnsi="Calibri" w:eastAsia="Segoe UI"/>
          <w:b w:val="0"/>
          <w:bCs w:val="0"/>
          <w:i w:val="0"/>
          <w:iCs w:val="0"/>
          <w:caps w:val="0"/>
          <w:color w:val="1F1F1F"/>
          <w:spacing w:val="0"/>
          <w:sz w:val="24"/>
          <w:szCs w:val="24"/>
          <w:u w:val="none"/>
          <w:shd w:val="clear" w:fill="FFFFFF"/>
          <w:lang w:val="en-US"/>
        </w:rPr>
        <w:t xml:space="preserve">Once you have downloaded the xampp installer it might run in form of a dummy server. Just run Apache Module and MySQL Module just ports of the PID container have to be emptied. You will be able to run your PHP - My admin-LoginPage as well. Below I have pasted a screenshot please refer to it. </w:t>
      </w:r>
    </w:p>
    <w:p w14:paraId="0B4F9DE8">
      <w:pPr>
        <w:numPr>
          <w:ilvl w:val="0"/>
          <w:numId w:val="11"/>
        </w:numPr>
        <w:ind w:left="720" w:leftChars="0" w:firstLine="0" w:firstLineChars="0"/>
        <w:jc w:val="both"/>
        <w:rPr>
          <w:rFonts w:hint="default" w:ascii="Calibri" w:hAnsi="Calibri" w:eastAsia="Segoe UI"/>
          <w:b w:val="0"/>
          <w:bCs w:val="0"/>
          <w:i w:val="0"/>
          <w:iCs w:val="0"/>
          <w:caps w:val="0"/>
          <w:color w:val="1F1F1F"/>
          <w:spacing w:val="0"/>
          <w:sz w:val="24"/>
          <w:szCs w:val="24"/>
          <w:u w:val="none"/>
          <w:shd w:val="clear" w:fill="FFFFFF"/>
          <w:lang w:val="en-US"/>
        </w:rPr>
      </w:pPr>
      <w:r>
        <w:rPr>
          <w:rFonts w:hint="default" w:ascii="Calibri" w:hAnsi="Calibri" w:eastAsia="Segoe UI"/>
          <w:b w:val="0"/>
          <w:bCs w:val="0"/>
          <w:i w:val="0"/>
          <w:iCs w:val="0"/>
          <w:caps w:val="0"/>
          <w:color w:val="1F1F1F"/>
          <w:spacing w:val="0"/>
          <w:sz w:val="24"/>
          <w:szCs w:val="24"/>
          <w:u w:val="none"/>
          <w:shd w:val="clear" w:fill="FFFFFF"/>
          <w:lang w:val="en-US"/>
        </w:rPr>
        <w:t>For this open shell using the xampp server and run the following commands.</w:t>
      </w:r>
    </w:p>
    <w:p w14:paraId="0724026C">
      <w:pPr>
        <w:numPr>
          <w:ilvl w:val="0"/>
          <w:numId w:val="12"/>
        </w:numPr>
        <w:ind w:left="720" w:leftChars="0"/>
        <w:jc w:val="both"/>
        <w:rPr>
          <w:rFonts w:hint="default" w:ascii="Calibri" w:hAnsi="Calibri" w:eastAsia="Segoe UI"/>
          <w:b w:val="0"/>
          <w:bCs w:val="0"/>
          <w:i w:val="0"/>
          <w:iCs w:val="0"/>
          <w:caps w:val="0"/>
          <w:color w:val="1F1F1F"/>
          <w:spacing w:val="0"/>
          <w:sz w:val="24"/>
          <w:szCs w:val="24"/>
          <w:u w:val="none"/>
          <w:shd w:val="clear" w:fill="FFFFFF"/>
          <w:lang w:val="en-US"/>
        </w:rPr>
      </w:pPr>
      <w:r>
        <w:rPr>
          <w:rFonts w:hint="default" w:ascii="Calibri" w:hAnsi="Calibri" w:eastAsia="Segoe UI"/>
          <w:b w:val="0"/>
          <w:bCs w:val="0"/>
          <w:i w:val="0"/>
          <w:iCs w:val="0"/>
          <w:caps w:val="0"/>
          <w:color w:val="1F1F1F"/>
          <w:spacing w:val="0"/>
          <w:sz w:val="24"/>
          <w:szCs w:val="24"/>
          <w:u w:val="none"/>
          <w:shd w:val="clear" w:fill="FFFFFF"/>
          <w:lang w:val="en-US"/>
        </w:rPr>
        <w:t>cd htdoc</w:t>
      </w:r>
    </w:p>
    <w:p w14:paraId="1625A6EA">
      <w:pPr>
        <w:numPr>
          <w:ilvl w:val="0"/>
          <w:numId w:val="12"/>
        </w:numPr>
        <w:ind w:left="720" w:leftChars="0"/>
        <w:jc w:val="both"/>
        <w:rPr>
          <w:rFonts w:hint="default" w:ascii="Calibri" w:hAnsi="Calibri" w:eastAsia="Segoe UI"/>
          <w:b w:val="0"/>
          <w:bCs w:val="0"/>
          <w:i w:val="0"/>
          <w:iCs w:val="0"/>
          <w:caps w:val="0"/>
          <w:color w:val="1F1F1F"/>
          <w:spacing w:val="0"/>
          <w:sz w:val="24"/>
          <w:szCs w:val="24"/>
          <w:u w:val="none"/>
          <w:shd w:val="clear" w:fill="FFFFFF"/>
          <w:lang w:val="en-US"/>
        </w:rPr>
      </w:pPr>
      <w:r>
        <w:rPr>
          <w:rFonts w:hint="default" w:ascii="Calibri" w:hAnsi="Calibri" w:eastAsia="Segoe UI"/>
          <w:b w:val="0"/>
          <w:bCs w:val="0"/>
          <w:i w:val="0"/>
          <w:iCs w:val="0"/>
          <w:caps w:val="0"/>
          <w:color w:val="1F1F1F"/>
          <w:spacing w:val="0"/>
          <w:sz w:val="24"/>
          <w:szCs w:val="24"/>
          <w:u w:val="none"/>
          <w:shd w:val="clear" w:fill="FFFFFF"/>
          <w:lang w:val="en-US"/>
        </w:rPr>
        <w:t>cd Transformer_Energy_Audit_Web</w:t>
      </w:r>
    </w:p>
    <w:p w14:paraId="65E6CB1E">
      <w:pPr>
        <w:numPr>
          <w:ilvl w:val="0"/>
          <w:numId w:val="12"/>
        </w:numPr>
        <w:ind w:left="720" w:leftChars="0"/>
        <w:jc w:val="both"/>
        <w:rPr>
          <w:rFonts w:hint="default" w:ascii="Calibri" w:hAnsi="Calibri" w:eastAsia="Segoe UI"/>
          <w:b w:val="0"/>
          <w:bCs w:val="0"/>
          <w:i w:val="0"/>
          <w:iCs w:val="0"/>
          <w:caps w:val="0"/>
          <w:color w:val="1F1F1F"/>
          <w:spacing w:val="0"/>
          <w:sz w:val="24"/>
          <w:szCs w:val="24"/>
          <w:u w:val="none"/>
          <w:shd w:val="clear" w:fill="FFFFFF"/>
          <w:lang w:val="en-US"/>
        </w:rPr>
      </w:pPr>
      <w:r>
        <w:rPr>
          <w:rFonts w:hint="default" w:ascii="Calibri" w:hAnsi="Calibri" w:eastAsia="Segoe UI"/>
          <w:b w:val="0"/>
          <w:bCs w:val="0"/>
          <w:i w:val="0"/>
          <w:iCs w:val="0"/>
          <w:caps w:val="0"/>
          <w:color w:val="1F1F1F"/>
          <w:spacing w:val="0"/>
          <w:sz w:val="24"/>
          <w:szCs w:val="24"/>
          <w:u w:val="none"/>
          <w:shd w:val="clear" w:fill="FFFFFF"/>
          <w:lang w:val="en-US"/>
        </w:rPr>
        <w:t>php -S localhost:8000</w:t>
      </w:r>
    </w:p>
    <w:p w14:paraId="39D34FD9">
      <w:pPr>
        <w:numPr>
          <w:ilvl w:val="0"/>
          <w:numId w:val="11"/>
        </w:numPr>
        <w:ind w:left="720" w:leftChars="0" w:firstLine="0" w:firstLineChars="0"/>
        <w:jc w:val="both"/>
        <w:rPr>
          <w:rFonts w:hint="default" w:ascii="Calibri" w:hAnsi="Calibri" w:eastAsia="Segoe UI"/>
          <w:b w:val="0"/>
          <w:bCs w:val="0"/>
          <w:i w:val="0"/>
          <w:iCs w:val="0"/>
          <w:caps w:val="0"/>
          <w:color w:val="1F1F1F"/>
          <w:spacing w:val="0"/>
          <w:sz w:val="24"/>
          <w:szCs w:val="24"/>
          <w:u w:val="none"/>
          <w:shd w:val="clear" w:fill="FFFFFF"/>
          <w:lang w:val="en-US"/>
        </w:rPr>
      </w:pPr>
      <w:r>
        <w:rPr>
          <w:rFonts w:hint="default" w:ascii="Calibri" w:hAnsi="Calibri" w:eastAsia="Segoe UI"/>
          <w:b w:val="0"/>
          <w:bCs w:val="0"/>
          <w:i w:val="0"/>
          <w:iCs w:val="0"/>
          <w:caps w:val="0"/>
          <w:color w:val="1F1F1F"/>
          <w:spacing w:val="0"/>
          <w:sz w:val="24"/>
          <w:szCs w:val="24"/>
          <w:u w:val="none"/>
          <w:shd w:val="clear" w:fill="FFFFFF"/>
          <w:lang w:val="en-US"/>
        </w:rPr>
        <w:t xml:space="preserve">Just open PHP - My admin-LoginPage go to SQL table and then run your SQL commands and then run go. </w:t>
      </w:r>
    </w:p>
    <w:p w14:paraId="0390270C">
      <w:pPr>
        <w:numPr>
          <w:ilvl w:val="0"/>
          <w:numId w:val="0"/>
        </w:numPr>
        <w:ind w:left="720" w:leftChars="0"/>
        <w:jc w:val="both"/>
        <w:rPr>
          <w:rFonts w:hint="default" w:ascii="Calibri" w:hAnsi="Calibri" w:eastAsia="Segoe UI"/>
          <w:b w:val="0"/>
          <w:bCs w:val="0"/>
          <w:i w:val="0"/>
          <w:iCs w:val="0"/>
          <w:caps w:val="0"/>
          <w:color w:val="1F1F1F"/>
          <w:spacing w:val="0"/>
          <w:sz w:val="24"/>
          <w:szCs w:val="24"/>
          <w:u w:val="none"/>
          <w:shd w:val="clear" w:fill="FFFFFF"/>
          <w:lang w:val="en-US"/>
        </w:rPr>
      </w:pPr>
    </w:p>
    <w:p w14:paraId="6A9FF55F">
      <w:pPr>
        <w:numPr>
          <w:ilvl w:val="0"/>
          <w:numId w:val="0"/>
        </w:numPr>
        <w:jc w:val="both"/>
        <w:rPr>
          <w:rFonts w:hint="default" w:ascii="Calibri" w:hAnsi="Calibri" w:eastAsia="Segoe UI"/>
          <w:b/>
          <w:bCs/>
          <w:i w:val="0"/>
          <w:iCs w:val="0"/>
          <w:caps w:val="0"/>
          <w:color w:val="1F1F1F"/>
          <w:spacing w:val="0"/>
          <w:sz w:val="24"/>
          <w:szCs w:val="24"/>
          <w:u w:val="single"/>
          <w:shd w:val="clear" w:fill="FFFFFF"/>
          <w:lang w:val="en-US"/>
        </w:rPr>
      </w:pPr>
      <w:r>
        <w:rPr>
          <w:rFonts w:hint="default" w:ascii="Calibri" w:hAnsi="Calibri" w:eastAsia="Segoe UI"/>
          <w:b/>
          <w:bCs/>
          <w:i w:val="0"/>
          <w:iCs w:val="0"/>
          <w:caps w:val="0"/>
          <w:color w:val="1F1F1F"/>
          <w:spacing w:val="0"/>
          <w:sz w:val="24"/>
          <w:szCs w:val="24"/>
          <w:u w:val="single"/>
          <w:shd w:val="clear" w:fill="FFFFFF"/>
          <w:lang w:val="en-US"/>
        </w:rPr>
        <w:t xml:space="preserve">Note: </w:t>
      </w:r>
    </w:p>
    <w:p w14:paraId="72AD0E22">
      <w:pPr>
        <w:numPr>
          <w:ilvl w:val="0"/>
          <w:numId w:val="13"/>
        </w:numPr>
        <w:jc w:val="both"/>
        <w:rPr>
          <w:rFonts w:hint="default" w:ascii="Calibri" w:hAnsi="Calibri" w:eastAsia="Segoe UI"/>
          <w:b w:val="0"/>
          <w:bCs w:val="0"/>
          <w:i w:val="0"/>
          <w:iCs w:val="0"/>
          <w:caps w:val="0"/>
          <w:color w:val="1F1F1F"/>
          <w:spacing w:val="0"/>
          <w:sz w:val="24"/>
          <w:szCs w:val="24"/>
          <w:u w:val="none"/>
          <w:shd w:val="clear" w:fill="FFFFFF"/>
          <w:lang w:val="en-US"/>
        </w:rPr>
      </w:pPr>
      <w:r>
        <w:rPr>
          <w:rFonts w:hint="default" w:ascii="Calibri" w:hAnsi="Calibri" w:eastAsia="Segoe UI"/>
          <w:b w:val="0"/>
          <w:bCs w:val="0"/>
          <w:i w:val="0"/>
          <w:iCs w:val="0"/>
          <w:caps w:val="0"/>
          <w:color w:val="1F1F1F"/>
          <w:spacing w:val="0"/>
          <w:sz w:val="24"/>
          <w:szCs w:val="24"/>
          <w:u w:val="none"/>
          <w:shd w:val="clear" w:fill="FFFFFF"/>
          <w:lang w:val="en-US"/>
        </w:rPr>
        <w:t xml:space="preserve">Our project folder should be present in XAMP directly only. And then we will be able to locate HTDOCS folder. This is where our project folder should be located. So that our project runs successfully. </w:t>
      </w:r>
    </w:p>
    <w:p w14:paraId="0A2C9CCF">
      <w:pPr>
        <w:numPr>
          <w:ilvl w:val="0"/>
          <w:numId w:val="13"/>
        </w:numPr>
        <w:jc w:val="both"/>
        <w:rPr>
          <w:rFonts w:hint="default" w:ascii="Calibri" w:hAnsi="Calibri" w:eastAsia="Segoe UI"/>
          <w:b w:val="0"/>
          <w:bCs w:val="0"/>
          <w:i w:val="0"/>
          <w:iCs w:val="0"/>
          <w:caps w:val="0"/>
          <w:color w:val="1F1F1F"/>
          <w:spacing w:val="0"/>
          <w:sz w:val="24"/>
          <w:szCs w:val="24"/>
          <w:u w:val="none"/>
          <w:shd w:val="clear" w:fill="FFFFFF"/>
          <w:lang w:val="en-US"/>
        </w:rPr>
      </w:pPr>
      <w:r>
        <w:rPr>
          <w:rFonts w:hint="default" w:ascii="Calibri" w:hAnsi="Calibri" w:eastAsia="Segoe UI"/>
          <w:b w:val="0"/>
          <w:bCs w:val="0"/>
          <w:i w:val="0"/>
          <w:iCs w:val="0"/>
          <w:caps w:val="0"/>
          <w:color w:val="1F1F1F"/>
          <w:spacing w:val="0"/>
          <w:sz w:val="24"/>
          <w:szCs w:val="24"/>
          <w:u w:val="none"/>
          <w:shd w:val="clear" w:fill="FFFFFF"/>
          <w:lang w:val="en-US"/>
        </w:rPr>
        <w:t xml:space="preserve">We need XAMP folder because of our PHP-MyAdmin-Login-Page Setup. </w:t>
      </w:r>
    </w:p>
    <w:p w14:paraId="64AE34D0">
      <w:pPr>
        <w:numPr>
          <w:ilvl w:val="0"/>
          <w:numId w:val="13"/>
        </w:numPr>
        <w:jc w:val="both"/>
        <w:rPr>
          <w:rFonts w:hint="default" w:ascii="Calibri" w:hAnsi="Calibri" w:eastAsia="Segoe UI"/>
          <w:b/>
          <w:bCs/>
          <w:i w:val="0"/>
          <w:iCs w:val="0"/>
          <w:caps w:val="0"/>
          <w:color w:val="1F1F1F"/>
          <w:spacing w:val="0"/>
          <w:sz w:val="24"/>
          <w:szCs w:val="24"/>
          <w:u w:val="single"/>
          <w:shd w:val="clear" w:fill="FFFFFF"/>
          <w:lang w:val="en-US"/>
        </w:rPr>
      </w:pPr>
      <w:r>
        <w:rPr>
          <w:rFonts w:hint="default" w:ascii="Calibri" w:hAnsi="Calibri" w:eastAsia="Segoe UI"/>
          <w:b w:val="0"/>
          <w:bCs w:val="0"/>
          <w:i w:val="0"/>
          <w:iCs w:val="0"/>
          <w:caps w:val="0"/>
          <w:color w:val="1F1F1F"/>
          <w:spacing w:val="0"/>
          <w:sz w:val="24"/>
          <w:szCs w:val="24"/>
          <w:u w:val="none"/>
          <w:shd w:val="clear" w:fill="FFFFFF"/>
          <w:lang w:val="en-US"/>
        </w:rPr>
        <w:t xml:space="preserve">Just build the server. I have carefully recorded the screenshots how my project was building up. </w:t>
      </w:r>
    </w:p>
    <w:p w14:paraId="40CA750D">
      <w:pPr>
        <w:numPr>
          <w:ilvl w:val="0"/>
          <w:numId w:val="0"/>
        </w:numPr>
        <w:jc w:val="both"/>
        <w:rPr>
          <w:rFonts w:hint="default" w:ascii="Calibri" w:hAnsi="Calibri" w:eastAsia="Segoe UI"/>
          <w:b/>
          <w:bCs/>
          <w:i w:val="0"/>
          <w:iCs w:val="0"/>
          <w:caps w:val="0"/>
          <w:color w:val="1F1F1F"/>
          <w:spacing w:val="0"/>
          <w:sz w:val="24"/>
          <w:szCs w:val="24"/>
          <w:u w:val="single"/>
          <w:shd w:val="clear" w:fill="FFFFFF"/>
          <w:lang w:val="en-US"/>
        </w:rPr>
      </w:pPr>
    </w:p>
    <w:p w14:paraId="174184DF">
      <w:pPr>
        <w:numPr>
          <w:ilvl w:val="0"/>
          <w:numId w:val="0"/>
        </w:numPr>
        <w:jc w:val="both"/>
        <w:rPr>
          <w:rFonts w:hint="default" w:ascii="Calibri" w:hAnsi="Calibri" w:eastAsia="Segoe UI"/>
          <w:b/>
          <w:bCs/>
          <w:i w:val="0"/>
          <w:iCs w:val="0"/>
          <w:caps w:val="0"/>
          <w:color w:val="1F1F1F"/>
          <w:spacing w:val="0"/>
          <w:sz w:val="24"/>
          <w:szCs w:val="24"/>
          <w:u w:val="single"/>
          <w:shd w:val="clear" w:fill="FFFFFF"/>
          <w:lang w:val="en-US"/>
        </w:rPr>
      </w:pPr>
      <w:r>
        <w:rPr>
          <w:rFonts w:hint="default" w:ascii="Calibri" w:hAnsi="Calibri" w:eastAsia="Segoe UI"/>
          <w:b/>
          <w:bCs/>
          <w:i w:val="0"/>
          <w:iCs w:val="0"/>
          <w:caps w:val="0"/>
          <w:color w:val="1F1F1F"/>
          <w:spacing w:val="0"/>
          <w:sz w:val="24"/>
          <w:szCs w:val="24"/>
          <w:u w:val="single"/>
          <w:shd w:val="clear" w:fill="FFFFFF"/>
          <w:lang w:val="en-US"/>
        </w:rPr>
        <w:t xml:space="preserve">Check my GitHub repository link for all the code related issues. </w:t>
      </w:r>
    </w:p>
    <w:p w14:paraId="44742248">
      <w:pPr>
        <w:numPr>
          <w:ilvl w:val="0"/>
          <w:numId w:val="14"/>
        </w:numPr>
        <w:jc w:val="both"/>
        <w:rPr>
          <w:rFonts w:hint="default" w:ascii="Calibri" w:hAnsi="Calibri" w:eastAsia="Segoe UI"/>
          <w:b/>
          <w:bCs/>
          <w:i w:val="0"/>
          <w:iCs w:val="0"/>
          <w:caps w:val="0"/>
          <w:color w:val="1F1F1F"/>
          <w:spacing w:val="0"/>
          <w:sz w:val="24"/>
          <w:szCs w:val="24"/>
          <w:u w:val="single"/>
          <w:shd w:val="clear" w:fill="FFFFFF"/>
          <w:lang w:val="en-US"/>
        </w:rPr>
      </w:pPr>
      <w:r>
        <w:rPr>
          <w:rFonts w:hint="default" w:ascii="Calibri" w:hAnsi="Calibri" w:eastAsia="Segoe UI"/>
          <w:b/>
          <w:bCs/>
          <w:i w:val="0"/>
          <w:iCs w:val="0"/>
          <w:caps w:val="0"/>
          <w:color w:val="1F1F1F"/>
          <w:spacing w:val="0"/>
          <w:sz w:val="24"/>
          <w:szCs w:val="24"/>
          <w:u w:val="single"/>
          <w:shd w:val="clear" w:fill="FFFFFF"/>
          <w:lang w:val="en-US"/>
        </w:rPr>
        <w:t xml:space="preserve">Download Link: </w:t>
      </w:r>
    </w:p>
    <w:p w14:paraId="302319F1">
      <w:pPr>
        <w:numPr>
          <w:ilvl w:val="0"/>
          <w:numId w:val="0"/>
        </w:numPr>
        <w:jc w:val="both"/>
        <w:rPr>
          <w:rFonts w:hint="default" w:ascii="Calibri" w:hAnsi="Calibri" w:eastAsia="Segoe UI"/>
          <w:b/>
          <w:bCs/>
          <w:i w:val="0"/>
          <w:iCs w:val="0"/>
          <w:caps w:val="0"/>
          <w:color w:val="1F1F1F"/>
          <w:spacing w:val="0"/>
          <w:sz w:val="24"/>
          <w:szCs w:val="24"/>
          <w:u w:val="single"/>
          <w:shd w:val="clear" w:fill="FFFFFF"/>
          <w:lang w:val="en-US"/>
        </w:rPr>
      </w:pPr>
      <w:r>
        <w:rPr>
          <w:rFonts w:hint="default" w:ascii="Calibri" w:hAnsi="Calibri" w:eastAsia="Segoe UI"/>
          <w:b/>
          <w:bCs/>
          <w:i w:val="0"/>
          <w:iCs w:val="0"/>
          <w:caps w:val="0"/>
          <w:color w:val="1F1F1F"/>
          <w:spacing w:val="0"/>
          <w:sz w:val="24"/>
          <w:szCs w:val="24"/>
          <w:u w:val="single"/>
          <w:shd w:val="clear" w:fill="FFFFFF"/>
          <w:lang w:val="en-US"/>
        </w:rPr>
        <w:fldChar w:fldCharType="begin"/>
      </w:r>
      <w:r>
        <w:rPr>
          <w:rFonts w:hint="default" w:ascii="Calibri" w:hAnsi="Calibri" w:eastAsia="Segoe UI"/>
          <w:b/>
          <w:bCs/>
          <w:i w:val="0"/>
          <w:iCs w:val="0"/>
          <w:caps w:val="0"/>
          <w:color w:val="1F1F1F"/>
          <w:spacing w:val="0"/>
          <w:sz w:val="24"/>
          <w:szCs w:val="24"/>
          <w:u w:val="single"/>
          <w:shd w:val="clear" w:fill="FFFFFF"/>
          <w:lang w:val="en-US"/>
        </w:rPr>
        <w:instrText xml:space="preserve"> HYPERLINK "https://github.com/pranjalsinha1965/Checklist-Implementation.git" </w:instrText>
      </w:r>
      <w:r>
        <w:rPr>
          <w:rFonts w:hint="default" w:ascii="Calibri" w:hAnsi="Calibri" w:eastAsia="Segoe UI"/>
          <w:b/>
          <w:bCs/>
          <w:i w:val="0"/>
          <w:iCs w:val="0"/>
          <w:caps w:val="0"/>
          <w:color w:val="1F1F1F"/>
          <w:spacing w:val="0"/>
          <w:sz w:val="24"/>
          <w:szCs w:val="24"/>
          <w:u w:val="single"/>
          <w:shd w:val="clear" w:fill="FFFFFF"/>
          <w:lang w:val="en-US"/>
        </w:rPr>
        <w:fldChar w:fldCharType="separate"/>
      </w:r>
      <w:r>
        <w:rPr>
          <w:rStyle w:val="51"/>
          <w:rFonts w:hint="default" w:ascii="Calibri" w:hAnsi="Calibri" w:eastAsia="Segoe UI"/>
          <w:b/>
          <w:bCs/>
          <w:i w:val="0"/>
          <w:iCs w:val="0"/>
          <w:caps w:val="0"/>
          <w:spacing w:val="0"/>
          <w:sz w:val="24"/>
          <w:szCs w:val="24"/>
          <w:shd w:val="clear" w:fill="FFFFFF"/>
          <w:lang w:val="en-US"/>
        </w:rPr>
        <w:t>https://github.com/pranjalsinha1965/Checklist-Implementation.git</w:t>
      </w:r>
      <w:r>
        <w:rPr>
          <w:rFonts w:hint="default" w:ascii="Calibri" w:hAnsi="Calibri" w:eastAsia="Segoe UI"/>
          <w:b/>
          <w:bCs/>
          <w:i w:val="0"/>
          <w:iCs w:val="0"/>
          <w:caps w:val="0"/>
          <w:color w:val="1F1F1F"/>
          <w:spacing w:val="0"/>
          <w:sz w:val="24"/>
          <w:szCs w:val="24"/>
          <w:u w:val="single"/>
          <w:shd w:val="clear" w:fill="FFFFFF"/>
          <w:lang w:val="en-US"/>
        </w:rPr>
        <w:fldChar w:fldCharType="end"/>
      </w:r>
    </w:p>
    <w:p w14:paraId="37AD5ECA">
      <w:pPr>
        <w:numPr>
          <w:ilvl w:val="0"/>
          <w:numId w:val="0"/>
        </w:numPr>
        <w:jc w:val="both"/>
        <w:rPr>
          <w:rFonts w:hint="default" w:ascii="Calibri" w:hAnsi="Calibri" w:eastAsia="Segoe UI"/>
          <w:b/>
          <w:bCs/>
          <w:i w:val="0"/>
          <w:iCs w:val="0"/>
          <w:caps w:val="0"/>
          <w:color w:val="1F1F1F"/>
          <w:spacing w:val="0"/>
          <w:sz w:val="24"/>
          <w:szCs w:val="24"/>
          <w:u w:val="single"/>
          <w:shd w:val="clear" w:fill="FFFFFF"/>
          <w:lang w:val="en-US"/>
        </w:rPr>
      </w:pPr>
    </w:p>
    <w:p w14:paraId="36DE8F1B">
      <w:pPr>
        <w:numPr>
          <w:ilvl w:val="0"/>
          <w:numId w:val="14"/>
        </w:numPr>
        <w:ind w:left="0" w:leftChars="0" w:firstLine="0" w:firstLineChars="0"/>
        <w:jc w:val="both"/>
        <w:rPr>
          <w:rFonts w:hint="default" w:ascii="Calibri" w:hAnsi="Calibri" w:eastAsia="Segoe UI"/>
          <w:b/>
          <w:bCs/>
          <w:i w:val="0"/>
          <w:iCs w:val="0"/>
          <w:caps w:val="0"/>
          <w:color w:val="1F1F1F"/>
          <w:spacing w:val="0"/>
          <w:sz w:val="24"/>
          <w:szCs w:val="24"/>
          <w:u w:val="single"/>
          <w:shd w:val="clear" w:fill="FFFFFF"/>
          <w:lang w:val="en-US"/>
        </w:rPr>
      </w:pPr>
      <w:bookmarkStart w:id="0" w:name="_GoBack"/>
      <w:bookmarkEnd w:id="0"/>
      <w:r>
        <w:rPr>
          <w:rFonts w:hint="default" w:ascii="Calibri" w:hAnsi="Calibri" w:eastAsia="Segoe UI"/>
          <w:b/>
          <w:bCs/>
          <w:i w:val="0"/>
          <w:iCs w:val="0"/>
          <w:color w:val="1F1F1F"/>
          <w:spacing w:val="0"/>
          <w:sz w:val="24"/>
          <w:szCs w:val="24"/>
          <w:u w:val="single"/>
          <w:shd w:val="clear" w:fill="FFFFFF"/>
          <w:lang w:val="en-US"/>
        </w:rPr>
        <w:t>C</w:t>
      </w:r>
      <w:r>
        <w:rPr>
          <w:rFonts w:hint="default" w:ascii="Calibri" w:hAnsi="Calibri" w:eastAsia="Segoe UI"/>
          <w:b/>
          <w:bCs/>
          <w:i w:val="0"/>
          <w:iCs w:val="0"/>
          <w:caps w:val="0"/>
          <w:color w:val="1F1F1F"/>
          <w:spacing w:val="0"/>
          <w:sz w:val="24"/>
          <w:szCs w:val="24"/>
          <w:u w:val="single"/>
          <w:shd w:val="clear" w:fill="FFFFFF"/>
          <w:lang w:val="en-US"/>
        </w:rPr>
        <w:t xml:space="preserve">heck picutres: </w:t>
      </w:r>
    </w:p>
    <w:p w14:paraId="329E3240">
      <w:pPr>
        <w:numPr>
          <w:ilvl w:val="0"/>
          <w:numId w:val="15"/>
        </w:numPr>
        <w:jc w:val="both"/>
        <w:rPr>
          <w:rFonts w:hint="default" w:ascii="Calibri" w:hAnsi="Calibri" w:eastAsia="Segoe UI"/>
          <w:b/>
          <w:bCs/>
          <w:i w:val="0"/>
          <w:iCs w:val="0"/>
          <w:caps w:val="0"/>
          <w:color w:val="1F1F1F"/>
          <w:spacing w:val="0"/>
          <w:sz w:val="24"/>
          <w:szCs w:val="24"/>
          <w:u w:val="single"/>
          <w:shd w:val="clear" w:fill="FFFFFF"/>
          <w:lang w:val="en-US"/>
        </w:rPr>
      </w:pPr>
      <w:r>
        <w:rPr>
          <w:rFonts w:hint="default" w:ascii="Calibri" w:hAnsi="Calibri" w:eastAsia="Segoe UI"/>
          <w:b/>
          <w:bCs/>
          <w:i w:val="0"/>
          <w:iCs w:val="0"/>
          <w:caps w:val="0"/>
          <w:color w:val="1F1F1F"/>
          <w:spacing w:val="0"/>
          <w:sz w:val="24"/>
          <w:szCs w:val="24"/>
          <w:u w:val="single"/>
          <w:shd w:val="clear" w:fill="FFFFFF"/>
          <w:lang w:val="en-US"/>
        </w:rPr>
        <w:t xml:space="preserve">GUI : </w:t>
      </w:r>
      <w:r>
        <w:rPr>
          <w:rFonts w:hint="default" w:ascii="Calibri" w:hAnsi="Calibri" w:eastAsia="Segoe UI"/>
          <w:b/>
          <w:bCs/>
          <w:i w:val="0"/>
          <w:iCs w:val="0"/>
          <w:caps w:val="0"/>
          <w:color w:val="1F1F1F"/>
          <w:spacing w:val="0"/>
          <w:sz w:val="24"/>
          <w:szCs w:val="24"/>
          <w:u w:val="single"/>
          <w:shd w:val="clear" w:fill="FFFFFF"/>
          <w:lang w:val="en-US"/>
        </w:rPr>
        <w:fldChar w:fldCharType="begin"/>
      </w:r>
      <w:r>
        <w:rPr>
          <w:rFonts w:hint="default" w:ascii="Calibri" w:hAnsi="Calibri" w:eastAsia="Segoe UI"/>
          <w:b/>
          <w:bCs/>
          <w:i w:val="0"/>
          <w:iCs w:val="0"/>
          <w:caps w:val="0"/>
          <w:color w:val="1F1F1F"/>
          <w:spacing w:val="0"/>
          <w:sz w:val="24"/>
          <w:szCs w:val="24"/>
          <w:u w:val="single"/>
          <w:shd w:val="clear" w:fill="FFFFFF"/>
          <w:lang w:val="en-US"/>
        </w:rPr>
        <w:instrText xml:space="preserve"> HYPERLINK "https://github.com/pranjalsinha1965/Checklist-Implementation/tree/main/GUI" </w:instrText>
      </w:r>
      <w:r>
        <w:rPr>
          <w:rFonts w:hint="default" w:ascii="Calibri" w:hAnsi="Calibri" w:eastAsia="Segoe UI"/>
          <w:b/>
          <w:bCs/>
          <w:i w:val="0"/>
          <w:iCs w:val="0"/>
          <w:caps w:val="0"/>
          <w:color w:val="1F1F1F"/>
          <w:spacing w:val="0"/>
          <w:sz w:val="24"/>
          <w:szCs w:val="24"/>
          <w:u w:val="single"/>
          <w:shd w:val="clear" w:fill="FFFFFF"/>
          <w:lang w:val="en-US"/>
        </w:rPr>
        <w:fldChar w:fldCharType="separate"/>
      </w:r>
      <w:r>
        <w:rPr>
          <w:rStyle w:val="51"/>
          <w:rFonts w:hint="default" w:ascii="Calibri" w:hAnsi="Calibri" w:eastAsia="Segoe UI"/>
          <w:b/>
          <w:bCs/>
          <w:i w:val="0"/>
          <w:iCs w:val="0"/>
          <w:caps w:val="0"/>
          <w:spacing w:val="0"/>
          <w:sz w:val="24"/>
          <w:szCs w:val="24"/>
          <w:shd w:val="clear" w:fill="FFFFFF"/>
          <w:lang w:val="en-US"/>
        </w:rPr>
        <w:t>https://github.com/pranjalsinha1965/Checklist-Implementation/tree/main/GUI</w:t>
      </w:r>
      <w:r>
        <w:rPr>
          <w:rFonts w:hint="default" w:ascii="Calibri" w:hAnsi="Calibri" w:eastAsia="Segoe UI"/>
          <w:b/>
          <w:bCs/>
          <w:i w:val="0"/>
          <w:iCs w:val="0"/>
          <w:caps w:val="0"/>
          <w:color w:val="1F1F1F"/>
          <w:spacing w:val="0"/>
          <w:sz w:val="24"/>
          <w:szCs w:val="24"/>
          <w:u w:val="single"/>
          <w:shd w:val="clear" w:fill="FFFFFF"/>
          <w:lang w:val="en-US"/>
        </w:rPr>
        <w:fldChar w:fldCharType="end"/>
      </w:r>
    </w:p>
    <w:p w14:paraId="6D322826">
      <w:pPr>
        <w:numPr>
          <w:numId w:val="0"/>
        </w:numPr>
        <w:jc w:val="both"/>
        <w:rPr>
          <w:rFonts w:hint="default" w:ascii="Calibri" w:hAnsi="Calibri" w:eastAsia="Segoe UI"/>
          <w:b/>
          <w:bCs/>
          <w:i w:val="0"/>
          <w:iCs w:val="0"/>
          <w:caps w:val="0"/>
          <w:color w:val="1F1F1F"/>
          <w:spacing w:val="0"/>
          <w:sz w:val="24"/>
          <w:szCs w:val="24"/>
          <w:u w:val="single"/>
          <w:shd w:val="clear" w:fill="FFFFFF"/>
          <w:lang w:val="en-US"/>
        </w:rPr>
      </w:pPr>
    </w:p>
    <w:p w14:paraId="1095672A">
      <w:pPr>
        <w:numPr>
          <w:ilvl w:val="0"/>
          <w:numId w:val="15"/>
        </w:numPr>
        <w:ind w:left="0" w:leftChars="0" w:firstLine="0" w:firstLineChars="0"/>
        <w:jc w:val="both"/>
        <w:rPr>
          <w:rFonts w:hint="default" w:ascii="Calibri" w:hAnsi="Calibri" w:eastAsia="Segoe UI"/>
          <w:b/>
          <w:bCs/>
          <w:i w:val="0"/>
          <w:iCs w:val="0"/>
          <w:caps w:val="0"/>
          <w:color w:val="1F1F1F"/>
          <w:spacing w:val="0"/>
          <w:sz w:val="24"/>
          <w:szCs w:val="24"/>
          <w:u w:val="single"/>
          <w:shd w:val="clear" w:fill="FFFFFF"/>
          <w:lang w:val="en-US"/>
        </w:rPr>
      </w:pPr>
      <w:r>
        <w:rPr>
          <w:rFonts w:hint="default" w:ascii="Calibri" w:hAnsi="Calibri" w:eastAsia="Segoe UI"/>
          <w:b/>
          <w:bCs/>
          <w:i w:val="0"/>
          <w:iCs w:val="0"/>
          <w:caps w:val="0"/>
          <w:color w:val="1F1F1F"/>
          <w:spacing w:val="0"/>
          <w:sz w:val="24"/>
          <w:szCs w:val="24"/>
          <w:u w:val="single"/>
          <w:shd w:val="clear" w:fill="FFFFFF"/>
          <w:lang w:val="en-US"/>
        </w:rPr>
        <w:t xml:space="preserve">Tables: </w:t>
      </w:r>
      <w:r>
        <w:rPr>
          <w:rFonts w:hint="default" w:ascii="Calibri" w:hAnsi="Calibri" w:eastAsia="Segoe UI"/>
          <w:b/>
          <w:bCs/>
          <w:i w:val="0"/>
          <w:iCs w:val="0"/>
          <w:caps w:val="0"/>
          <w:color w:val="1F1F1F"/>
          <w:spacing w:val="0"/>
          <w:sz w:val="24"/>
          <w:szCs w:val="24"/>
          <w:u w:val="single"/>
          <w:shd w:val="clear" w:fill="FFFFFF"/>
          <w:lang w:val="en-US"/>
        </w:rPr>
        <w:fldChar w:fldCharType="begin"/>
      </w:r>
      <w:r>
        <w:rPr>
          <w:rFonts w:hint="default" w:ascii="Calibri" w:hAnsi="Calibri" w:eastAsia="Segoe UI"/>
          <w:b/>
          <w:bCs/>
          <w:i w:val="0"/>
          <w:iCs w:val="0"/>
          <w:caps w:val="0"/>
          <w:color w:val="1F1F1F"/>
          <w:spacing w:val="0"/>
          <w:sz w:val="24"/>
          <w:szCs w:val="24"/>
          <w:u w:val="single"/>
          <w:shd w:val="clear" w:fill="FFFFFF"/>
          <w:lang w:val="en-US"/>
        </w:rPr>
        <w:instrText xml:space="preserve"> HYPERLINK "https://github.com/pranjalsinha1965/Checklist-Implementation/tree/main/Tables" </w:instrText>
      </w:r>
      <w:r>
        <w:rPr>
          <w:rFonts w:hint="default" w:ascii="Calibri" w:hAnsi="Calibri" w:eastAsia="Segoe UI"/>
          <w:b/>
          <w:bCs/>
          <w:i w:val="0"/>
          <w:iCs w:val="0"/>
          <w:caps w:val="0"/>
          <w:color w:val="1F1F1F"/>
          <w:spacing w:val="0"/>
          <w:sz w:val="24"/>
          <w:szCs w:val="24"/>
          <w:u w:val="single"/>
          <w:shd w:val="clear" w:fill="FFFFFF"/>
          <w:lang w:val="en-US"/>
        </w:rPr>
        <w:fldChar w:fldCharType="separate"/>
      </w:r>
      <w:r>
        <w:rPr>
          <w:rStyle w:val="51"/>
          <w:rFonts w:hint="default" w:ascii="Calibri" w:hAnsi="Calibri" w:eastAsia="Segoe UI"/>
          <w:b/>
          <w:bCs/>
          <w:i w:val="0"/>
          <w:iCs w:val="0"/>
          <w:caps w:val="0"/>
          <w:spacing w:val="0"/>
          <w:sz w:val="24"/>
          <w:szCs w:val="24"/>
          <w:shd w:val="clear" w:fill="FFFFFF"/>
          <w:lang w:val="en-US"/>
        </w:rPr>
        <w:t>https://github.com/pranjalsinha1965/Checklist-Implementation/tree/main/Tables</w:t>
      </w:r>
      <w:r>
        <w:rPr>
          <w:rFonts w:hint="default" w:ascii="Calibri" w:hAnsi="Calibri" w:eastAsia="Segoe UI"/>
          <w:b/>
          <w:bCs/>
          <w:i w:val="0"/>
          <w:iCs w:val="0"/>
          <w:caps w:val="0"/>
          <w:color w:val="1F1F1F"/>
          <w:spacing w:val="0"/>
          <w:sz w:val="24"/>
          <w:szCs w:val="24"/>
          <w:u w:val="single"/>
          <w:shd w:val="clear" w:fill="FFFFFF"/>
          <w:lang w:val="en-US"/>
        </w:rPr>
        <w:fldChar w:fldCharType="end"/>
      </w:r>
    </w:p>
    <w:p w14:paraId="493DB5A0">
      <w:pPr>
        <w:numPr>
          <w:numId w:val="0"/>
        </w:numPr>
        <w:ind w:leftChars="0"/>
        <w:jc w:val="both"/>
        <w:rPr>
          <w:rFonts w:hint="default" w:ascii="Calibri" w:hAnsi="Calibri" w:eastAsia="Segoe UI"/>
          <w:b/>
          <w:bCs/>
          <w:i w:val="0"/>
          <w:iCs w:val="0"/>
          <w:caps w:val="0"/>
          <w:color w:val="1F1F1F"/>
          <w:spacing w:val="0"/>
          <w:sz w:val="24"/>
          <w:szCs w:val="24"/>
          <w:u w:val="single"/>
          <w:shd w:val="clear" w:fill="FFFFFF"/>
          <w:lang w:val="en-US"/>
        </w:rPr>
      </w:pPr>
    </w:p>
    <w:p w14:paraId="307F7E1B">
      <w:pPr>
        <w:numPr>
          <w:numId w:val="0"/>
        </w:numPr>
        <w:jc w:val="both"/>
        <w:rPr>
          <w:rFonts w:hint="default" w:ascii="Calibri" w:hAnsi="Calibri" w:eastAsia="Segoe UI"/>
          <w:b/>
          <w:bCs/>
          <w:i w:val="0"/>
          <w:iCs w:val="0"/>
          <w:caps w:val="0"/>
          <w:color w:val="1F1F1F"/>
          <w:spacing w:val="0"/>
          <w:sz w:val="24"/>
          <w:szCs w:val="24"/>
          <w:u w:val="single"/>
          <w:shd w:val="clear" w:fill="FFFFFF"/>
          <w:lang w:val="en-US"/>
        </w:rPr>
      </w:pPr>
    </w:p>
    <w:p w14:paraId="36C552ED">
      <w:pPr>
        <w:numPr>
          <w:ilvl w:val="0"/>
          <w:numId w:val="0"/>
        </w:numPr>
        <w:jc w:val="both"/>
        <w:rPr>
          <w:rFonts w:hint="default" w:ascii="Calibri" w:hAnsi="Calibri" w:eastAsia="Segoe UI"/>
          <w:b/>
          <w:bCs/>
          <w:i w:val="0"/>
          <w:iCs w:val="0"/>
          <w:caps w:val="0"/>
          <w:color w:val="1F1F1F"/>
          <w:spacing w:val="0"/>
          <w:sz w:val="24"/>
          <w:szCs w:val="24"/>
          <w:u w:val="single"/>
          <w:shd w:val="clear" w:fill="FFFFFF"/>
          <w:lang w:val="en-US"/>
        </w:rPr>
      </w:pPr>
    </w:p>
    <w:p w14:paraId="14A4A96A">
      <w:pPr>
        <w:numPr>
          <w:ilvl w:val="0"/>
          <w:numId w:val="0"/>
        </w:numPr>
        <w:jc w:val="both"/>
        <w:rPr>
          <w:rFonts w:hint="default" w:ascii="Calibri" w:hAnsi="Calibri" w:eastAsia="Segoe UI"/>
          <w:b/>
          <w:bCs/>
          <w:i w:val="0"/>
          <w:iCs w:val="0"/>
          <w:caps w:val="0"/>
          <w:color w:val="1F1F1F"/>
          <w:spacing w:val="0"/>
          <w:sz w:val="24"/>
          <w:szCs w:val="24"/>
          <w:u w:val="single"/>
          <w:shd w:val="clear" w:fill="FFFFFF"/>
          <w:lang w:val="en-US"/>
        </w:rPr>
      </w:pPr>
    </w:p>
    <w:p w14:paraId="2F88CE75">
      <w:pPr>
        <w:numPr>
          <w:ilvl w:val="0"/>
          <w:numId w:val="0"/>
        </w:numPr>
        <w:jc w:val="both"/>
        <w:rPr>
          <w:rFonts w:hint="default" w:ascii="Calibri" w:hAnsi="Calibri" w:eastAsia="Segoe UI"/>
          <w:b/>
          <w:bCs/>
          <w:i w:val="0"/>
          <w:iCs w:val="0"/>
          <w:caps w:val="0"/>
          <w:color w:val="1F1F1F"/>
          <w:spacing w:val="0"/>
          <w:sz w:val="24"/>
          <w:szCs w:val="24"/>
          <w:u w:val="single"/>
          <w:shd w:val="clear" w:fill="FFFFFF"/>
          <w:lang w:val="en-US"/>
        </w:rPr>
      </w:pPr>
    </w:p>
    <w:p w14:paraId="6A7E351A">
      <w:pPr>
        <w:pStyle w:val="2"/>
        <w:bidi w:val="0"/>
        <w:spacing w:line="240" w:lineRule="auto"/>
        <w:rPr>
          <w:rFonts w:hint="default"/>
          <w:u w:val="single"/>
          <w:lang w:val="en-US"/>
        </w:rPr>
      </w:pPr>
    </w:p>
    <w:p w14:paraId="678F58A3">
      <w:pPr>
        <w:rPr>
          <w:rFonts w:hint="default"/>
          <w:lang w:val="en-US"/>
        </w:rPr>
      </w:pPr>
    </w:p>
    <w:p w14:paraId="280B30E0">
      <w:pPr>
        <w:pStyle w:val="2"/>
        <w:bidi w:val="0"/>
        <w:spacing w:line="240" w:lineRule="auto"/>
        <w:rPr>
          <w:rFonts w:hint="default"/>
          <w:u w:val="single"/>
          <w:lang w:val="en-US"/>
        </w:rPr>
      </w:pPr>
      <w:r>
        <w:rPr>
          <w:rFonts w:hint="default"/>
          <w:u w:val="single"/>
          <w:lang w:val="en-US"/>
        </w:rPr>
        <w:t>Important Screenshots</w:t>
      </w:r>
    </w:p>
    <w:p w14:paraId="45C29CF0">
      <w:pPr>
        <w:jc w:val="both"/>
        <w:rPr>
          <w:rFonts w:hint="default"/>
          <w:b/>
          <w:bCs/>
          <w:sz w:val="24"/>
          <w:szCs w:val="24"/>
          <w:u w:val="single"/>
          <w:lang w:val="en-US"/>
        </w:rPr>
      </w:pPr>
    </w:p>
    <w:p w14:paraId="086A8588">
      <w:pPr>
        <w:jc w:val="both"/>
        <w:rPr>
          <w:rFonts w:hint="default"/>
          <w:b/>
          <w:bCs/>
          <w:sz w:val="24"/>
          <w:szCs w:val="24"/>
          <w:u w:val="single"/>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2439035</wp:posOffset>
                </wp:positionH>
                <wp:positionV relativeFrom="paragraph">
                  <wp:posOffset>1696720</wp:posOffset>
                </wp:positionV>
                <wp:extent cx="3348355" cy="1477010"/>
                <wp:effectExtent l="0" t="0" r="4445" b="1270"/>
                <wp:wrapNone/>
                <wp:docPr id="9" name="Text Box 9"/>
                <wp:cNvGraphicFramePr/>
                <a:graphic xmlns:a="http://schemas.openxmlformats.org/drawingml/2006/main">
                  <a:graphicData uri="http://schemas.microsoft.com/office/word/2010/wordprocessingShape">
                    <wps:wsp>
                      <wps:cNvSpPr txBox="1"/>
                      <wps:spPr>
                        <a:xfrm>
                          <a:off x="0" y="0"/>
                          <a:ext cx="3348355" cy="1477010"/>
                        </a:xfrm>
                        <a:prstGeom prst="rect">
                          <a:avLst/>
                        </a:prstGeom>
                      </wps:spPr>
                      <wps:style>
                        <a:lnRef idx="0">
                          <a:srgbClr val="FFFFFF"/>
                        </a:lnRef>
                        <a:fillRef idx="2">
                          <a:schemeClr val="accent1"/>
                        </a:fillRef>
                        <a:effectRef idx="1">
                          <a:schemeClr val="accent1"/>
                        </a:effectRef>
                        <a:fontRef idx="minor">
                          <a:schemeClr val="lt1"/>
                        </a:fontRef>
                      </wps:style>
                      <wps:txbx>
                        <w:txbxContent>
                          <w:p w14:paraId="1F0654DA">
                            <w:pPr>
                              <w:rPr>
                                <w:rFonts w:hint="default"/>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Kindly build tables with normalized user schema for storing specific details entered from the GUI.</w:t>
                            </w:r>
                          </w:p>
                          <w:p w14:paraId="7A52FD1C">
                            <w:pPr>
                              <w:numPr>
                                <w:ilvl w:val="0"/>
                                <w:numId w:val="0"/>
                              </w:numPr>
                              <w:rPr>
                                <w:rFonts w:hint="default"/>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05pt;margin-top:133.6pt;height:116.3pt;width:263.65pt;z-index:251662336;mso-width-relative:page;mso-height-relative:page;" fillcolor="#B1CBE9 [3536]" filled="t" stroked="f" coordsize="21600,21600" o:gfxdata="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P/bQ0DaAAAACwEAAA8AAAAAAAAA&#10;AQAgAAAAIgAAAGRycy9kb3ducmV2LnhtbFBLAQIUABQAAAAIAIdO4kAPE2WkugIAACIGAAAOAAAA&#10;AAAAAAEAIAAAACkBAABkcnMvZTJvRG9jLnhtbFBLBQYAAAAABgAGAFkBAABVBgAAAAA=&#10;">
                <v:fill type="gradient" on="t" color2="#92B9E4 [3376]" colors="0f #B1CBE9;32768f #A3C1E5;65536f #92B9E4" focus="100%" focussize="0,0" rotate="t">
                  <o:fill type="gradientUnscaled" v:ext="backwardCompatible"/>
                </v:fill>
                <v:stroke on="f"/>
                <v:imagedata o:title=""/>
                <o:lock v:ext="edit" aspectratio="f"/>
                <v:textbox>
                  <w:txbxContent>
                    <w:p w14:paraId="1F0654DA">
                      <w:pPr>
                        <w:rPr>
                          <w:rFonts w:hint="default"/>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Kindly build tables with normalized user schema for storing specific details entered from the GUI.</w:t>
                      </w:r>
                    </w:p>
                    <w:p w14:paraId="7A52FD1C">
                      <w:pPr>
                        <w:numPr>
                          <w:ilvl w:val="0"/>
                          <w:numId w:val="0"/>
                        </w:numPr>
                        <w:rPr>
                          <w:rFonts w:hint="default"/>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2425065</wp:posOffset>
                </wp:positionH>
                <wp:positionV relativeFrom="paragraph">
                  <wp:posOffset>5080</wp:posOffset>
                </wp:positionV>
                <wp:extent cx="3348355" cy="1477010"/>
                <wp:effectExtent l="0" t="0" r="4445" b="1270"/>
                <wp:wrapNone/>
                <wp:docPr id="2" name="Text Box 2"/>
                <wp:cNvGraphicFramePr/>
                <a:graphic xmlns:a="http://schemas.openxmlformats.org/drawingml/2006/main">
                  <a:graphicData uri="http://schemas.microsoft.com/office/word/2010/wordprocessingShape">
                    <wps:wsp>
                      <wps:cNvSpPr txBox="1"/>
                      <wps:spPr>
                        <a:xfrm>
                          <a:off x="0" y="0"/>
                          <a:ext cx="3348355" cy="1477010"/>
                        </a:xfrm>
                        <a:prstGeom prst="rect">
                          <a:avLst/>
                        </a:prstGeom>
                      </wps:spPr>
                      <wps:style>
                        <a:lnRef idx="0">
                          <a:srgbClr val="FFFFFF"/>
                        </a:lnRef>
                        <a:fillRef idx="2">
                          <a:schemeClr val="accent1"/>
                        </a:fillRef>
                        <a:effectRef idx="1">
                          <a:schemeClr val="accent1"/>
                        </a:effectRef>
                        <a:fontRef idx="minor">
                          <a:schemeClr val="lt1"/>
                        </a:fontRef>
                      </wps:style>
                      <wps:txbx>
                        <w:txbxContent>
                          <w:p w14:paraId="75CCE671">
                            <w:pPr>
                              <w:rPr>
                                <w:rFonts w:hint="default"/>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Hierarchy of the Transformer-Energy-Audit folder. Files present are Export.php, Index.html, Submit.php</w:t>
                            </w:r>
                          </w:p>
                          <w:p w14:paraId="0938F130">
                            <w:pPr>
                              <w:numPr>
                                <w:ilvl w:val="0"/>
                                <w:numId w:val="0"/>
                              </w:numPr>
                              <w:rPr>
                                <w:rFonts w:hint="default"/>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95pt;margin-top:0.4pt;height:116.3pt;width:263.65pt;z-index:251659264;mso-width-relative:page;mso-height-relative:page;" fillcolor="#B1CBE9 [3536]" filled="t" stroked="f" coordsize="21600,21600" o:gfxdata="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HiZ3KXWAAAACAEAAA8AAAAAAAAAAQAg&#10;AAAAIgAAAGRycy9kb3ducmV2LnhtbFBLAQIUABQAAAAIAIdO4kAy+Q/WuwIAACIGAAAOAAAAAAAA&#10;AAEAIAAAACUBAABkcnMvZTJvRG9jLnhtbFBLBQYAAAAABgAGAFkBAABSBgAAAAA=&#10;">
                <v:fill type="gradient" on="t" color2="#92B9E4 [3376]" colors="0f #B1CBE9;32768f #A3C1E5;65536f #92B9E4" focus="100%" focussize="0,0" rotate="t">
                  <o:fill type="gradientUnscaled" v:ext="backwardCompatible"/>
                </v:fill>
                <v:stroke on="f"/>
                <v:imagedata o:title=""/>
                <o:lock v:ext="edit" aspectratio="f"/>
                <v:textbox>
                  <w:txbxContent>
                    <w:p w14:paraId="75CCE671">
                      <w:pPr>
                        <w:rPr>
                          <w:rFonts w:hint="default"/>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Hierarchy of the Transformer-Energy-Audit folder. Files present are Export.php, Index.html, Submit.php</w:t>
                      </w:r>
                    </w:p>
                    <w:p w14:paraId="0938F130">
                      <w:pPr>
                        <w:numPr>
                          <w:ilvl w:val="0"/>
                          <w:numId w:val="0"/>
                        </w:numPr>
                        <w:rPr>
                          <w:rFonts w:hint="default"/>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v:textbox>
              </v:shape>
            </w:pict>
          </mc:Fallback>
        </mc:AlternateContent>
      </w:r>
      <w:r>
        <w:rPr>
          <w:rFonts w:hint="default"/>
          <w:b/>
          <w:bCs/>
          <w:sz w:val="24"/>
          <w:szCs w:val="24"/>
          <w:u w:val="single"/>
          <w:lang w:val="en-US"/>
        </w:rPr>
        <w:drawing>
          <wp:inline distT="0" distB="0" distL="114300" distR="114300">
            <wp:extent cx="2225675" cy="3444240"/>
            <wp:effectExtent l="0" t="0" r="14605" b="0"/>
            <wp:docPr id="1" name="Picture 1" descr="Project-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ject-Hierarchy"/>
                    <pic:cNvPicPr>
                      <a:picLocks noChangeAspect="1"/>
                    </pic:cNvPicPr>
                  </pic:nvPicPr>
                  <pic:blipFill>
                    <a:blip r:embed="rId4"/>
                    <a:srcRect r="47561"/>
                    <a:stretch>
                      <a:fillRect/>
                    </a:stretch>
                  </pic:blipFill>
                  <pic:spPr>
                    <a:xfrm>
                      <a:off x="0" y="0"/>
                      <a:ext cx="2225675" cy="3444240"/>
                    </a:xfrm>
                    <a:prstGeom prst="rect">
                      <a:avLst/>
                    </a:prstGeom>
                  </pic:spPr>
                </pic:pic>
              </a:graphicData>
            </a:graphic>
          </wp:inline>
        </w:drawing>
      </w:r>
    </w:p>
    <w:p w14:paraId="64EBBDEB">
      <w:pPr>
        <w:jc w:val="both"/>
        <w:rPr>
          <w:rFonts w:hint="default"/>
          <w:b/>
          <w:bCs/>
          <w:sz w:val="24"/>
          <w:szCs w:val="24"/>
          <w:u w:val="single"/>
          <w:lang w:val="en-US"/>
        </w:rPr>
      </w:pPr>
    </w:p>
    <w:p w14:paraId="7F8C7A6A">
      <w:pPr>
        <w:jc w:val="both"/>
        <w:rPr>
          <w:rFonts w:hint="default"/>
          <w:b/>
          <w:bCs/>
          <w:sz w:val="24"/>
          <w:szCs w:val="24"/>
          <w:u w:val="single"/>
          <w:lang w:val="en-US"/>
        </w:rPr>
      </w:pPr>
      <w:r>
        <w:rPr>
          <w:rFonts w:hint="default"/>
          <w:b/>
          <w:bCs/>
          <w:sz w:val="24"/>
          <w:szCs w:val="24"/>
          <w:u w:val="single"/>
          <w:lang w:val="en-US"/>
        </w:rPr>
        <w:drawing>
          <wp:inline distT="0" distB="0" distL="114300" distR="114300">
            <wp:extent cx="5273040" cy="2390140"/>
            <wp:effectExtent l="0" t="0" r="0" b="2540"/>
            <wp:docPr id="3" name="Picture 3" descr="XAMP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XAMP Control Panel"/>
                    <pic:cNvPicPr>
                      <a:picLocks noChangeAspect="1"/>
                    </pic:cNvPicPr>
                  </pic:nvPicPr>
                  <pic:blipFill>
                    <a:blip r:embed="rId5"/>
                    <a:stretch>
                      <a:fillRect/>
                    </a:stretch>
                  </pic:blipFill>
                  <pic:spPr>
                    <a:xfrm>
                      <a:off x="0" y="0"/>
                      <a:ext cx="5273040" cy="2390140"/>
                    </a:xfrm>
                    <a:prstGeom prst="rect">
                      <a:avLst/>
                    </a:prstGeom>
                  </pic:spPr>
                </pic:pic>
              </a:graphicData>
            </a:graphic>
          </wp:inline>
        </w:drawing>
      </w:r>
    </w:p>
    <w:p w14:paraId="0D5E5687">
      <w:pPr>
        <w:jc w:val="both"/>
        <w:rPr>
          <w:rFonts w:hint="default"/>
          <w:b/>
          <w:bCs/>
          <w:sz w:val="24"/>
          <w:szCs w:val="24"/>
          <w:u w:val="single"/>
          <w:lang w:val="en-US"/>
        </w:rPr>
      </w:pPr>
    </w:p>
    <w:p w14:paraId="129970CF">
      <w:pPr>
        <w:jc w:val="both"/>
        <w:rPr>
          <w:rFonts w:hint="default"/>
          <w:b/>
          <w:bCs/>
          <w:sz w:val="24"/>
          <w:szCs w:val="24"/>
          <w:u w:val="single"/>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20955</wp:posOffset>
                </wp:positionH>
                <wp:positionV relativeFrom="paragraph">
                  <wp:posOffset>60325</wp:posOffset>
                </wp:positionV>
                <wp:extent cx="5260975" cy="704215"/>
                <wp:effectExtent l="0" t="0" r="12065" b="12065"/>
                <wp:wrapNone/>
                <wp:docPr id="5" name="Text Box 5"/>
                <wp:cNvGraphicFramePr/>
                <a:graphic xmlns:a="http://schemas.openxmlformats.org/drawingml/2006/main">
                  <a:graphicData uri="http://schemas.microsoft.com/office/word/2010/wordprocessingShape">
                    <wps:wsp>
                      <wps:cNvSpPr txBox="1"/>
                      <wps:spPr>
                        <a:xfrm>
                          <a:off x="1337945" y="6699250"/>
                          <a:ext cx="5260975" cy="704215"/>
                        </a:xfrm>
                        <a:prstGeom prst="rect">
                          <a:avLst/>
                        </a:prstGeom>
                      </wps:spPr>
                      <wps:style>
                        <a:lnRef idx="0">
                          <a:srgbClr val="FFFFFF"/>
                        </a:lnRef>
                        <a:fillRef idx="1">
                          <a:schemeClr val="accent1"/>
                        </a:fillRef>
                        <a:effectRef idx="0">
                          <a:srgbClr val="FFFFFF"/>
                        </a:effectRef>
                        <a:fontRef idx="minor">
                          <a:schemeClr val="lt1"/>
                        </a:fontRef>
                      </wps:style>
                      <wps:txbx>
                        <w:txbxContent>
                          <w:p w14:paraId="65817FB5">
                            <w:pPr>
                              <w:jc w:val="center"/>
                              <w:rPr>
                                <w:rFonts w:hint="default"/>
                                <w:b/>
                                <w:bCs/>
                                <w:sz w:val="24"/>
                                <w:szCs w:val="24"/>
                                <w:u w:val="single"/>
                                <w:lang w:val="en-US"/>
                              </w:rPr>
                            </w:pPr>
                            <w:r>
                              <w:rPr>
                                <w:rFonts w:hint="default"/>
                                <w:b/>
                                <w:bCs/>
                                <w:sz w:val="24"/>
                                <w:szCs w:val="24"/>
                                <w:u w:val="single"/>
                                <w:lang w:val="en-US"/>
                              </w:rPr>
                              <w:t>XAMPP Control Panel for running my PHP-My-Admin-Login Page. You can use netstat, shell and other buttons for running commands. Using shell command you can run the log and ports associated with the containers as well.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4.75pt;height:55.45pt;width:414.25pt;z-index:251660288;mso-width-relative:page;mso-height-relative:page;" fillcolor="#5B9BD5 [3204]" filled="t" stroked="f" coordsize="21600,21600" o:gfxdata="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l1tM3VAAAABwEAAA8AAAAAAAAAAQAgAAAAIgAAAGRycy9k&#10;b3ducmV2LnhtbFBLAQIUABQAAAAIAIdO4kClFaGaPgIAAIAEAAAOAAAAAAAAAAEAIAAAACQBAABk&#10;cnMvZTJvRG9jLnhtbFBLBQYAAAAABgAGAFkBAADUBQAAAAA=&#10;">
                <v:fill on="t" focussize="0,0"/>
                <v:stroke on="f"/>
                <v:imagedata o:title=""/>
                <o:lock v:ext="edit" aspectratio="f"/>
                <v:textbox>
                  <w:txbxContent>
                    <w:p w14:paraId="65817FB5">
                      <w:pPr>
                        <w:jc w:val="center"/>
                        <w:rPr>
                          <w:rFonts w:hint="default"/>
                          <w:b/>
                          <w:bCs/>
                          <w:sz w:val="24"/>
                          <w:szCs w:val="24"/>
                          <w:u w:val="single"/>
                          <w:lang w:val="en-US"/>
                        </w:rPr>
                      </w:pPr>
                      <w:r>
                        <w:rPr>
                          <w:rFonts w:hint="default"/>
                          <w:b/>
                          <w:bCs/>
                          <w:sz w:val="24"/>
                          <w:szCs w:val="24"/>
                          <w:u w:val="single"/>
                          <w:lang w:val="en-US"/>
                        </w:rPr>
                        <w:t>XAMPP Control Panel for running my PHP-My-Admin-Login Page. You can use netstat, shell and other buttons for running commands. Using shell command you can run the log and ports associated with the containers as well.</w:t>
                      </w:r>
                    </w:p>
                  </w:txbxContent>
                </v:textbox>
              </v:shape>
            </w:pict>
          </mc:Fallback>
        </mc:AlternateContent>
      </w:r>
    </w:p>
    <w:p w14:paraId="397AAB33">
      <w:pPr>
        <w:jc w:val="both"/>
        <w:rPr>
          <w:rFonts w:hint="default"/>
          <w:b/>
          <w:bCs/>
          <w:sz w:val="24"/>
          <w:szCs w:val="24"/>
          <w:u w:val="single"/>
          <w:lang w:val="en-US"/>
        </w:rPr>
      </w:pPr>
    </w:p>
    <w:p w14:paraId="2292D2A7">
      <w:pPr>
        <w:jc w:val="both"/>
        <w:rPr>
          <w:rFonts w:hint="default"/>
          <w:b/>
          <w:bCs/>
          <w:sz w:val="24"/>
          <w:szCs w:val="24"/>
          <w:u w:val="single"/>
          <w:lang w:val="en-US"/>
        </w:rPr>
      </w:pPr>
    </w:p>
    <w:p w14:paraId="6C819A20">
      <w:pPr>
        <w:jc w:val="both"/>
        <w:rPr>
          <w:rFonts w:hint="default"/>
          <w:b/>
          <w:bCs/>
          <w:sz w:val="24"/>
          <w:szCs w:val="24"/>
          <w:u w:val="single"/>
          <w:lang w:val="en-US"/>
        </w:rPr>
      </w:pPr>
    </w:p>
    <w:p w14:paraId="1EF16BCB">
      <w:pPr>
        <w:jc w:val="both"/>
        <w:rPr>
          <w:rFonts w:hint="default"/>
          <w:b/>
          <w:bCs/>
          <w:sz w:val="24"/>
          <w:szCs w:val="24"/>
          <w:u w:val="single"/>
          <w:lang w:val="en-US"/>
        </w:rPr>
      </w:pPr>
    </w:p>
    <w:p w14:paraId="63075ED8">
      <w:pPr>
        <w:jc w:val="both"/>
        <w:rPr>
          <w:rFonts w:hint="default"/>
          <w:b/>
          <w:bCs/>
          <w:sz w:val="24"/>
          <w:szCs w:val="24"/>
          <w:u w:val="single"/>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13335</wp:posOffset>
                </wp:positionH>
                <wp:positionV relativeFrom="paragraph">
                  <wp:posOffset>1270</wp:posOffset>
                </wp:positionV>
                <wp:extent cx="5260975" cy="906780"/>
                <wp:effectExtent l="0" t="0" r="12065" b="7620"/>
                <wp:wrapNone/>
                <wp:docPr id="7" name="Text Box 7"/>
                <wp:cNvGraphicFramePr/>
                <a:graphic xmlns:a="http://schemas.openxmlformats.org/drawingml/2006/main">
                  <a:graphicData uri="http://schemas.microsoft.com/office/word/2010/wordprocessingShape">
                    <wps:wsp>
                      <wps:cNvSpPr txBox="1"/>
                      <wps:spPr>
                        <a:xfrm>
                          <a:off x="0" y="0"/>
                          <a:ext cx="5260975" cy="906780"/>
                        </a:xfrm>
                        <a:prstGeom prst="rect">
                          <a:avLst/>
                        </a:prstGeom>
                      </wps:spPr>
                      <wps:style>
                        <a:lnRef idx="0">
                          <a:srgbClr val="FFFFFF"/>
                        </a:lnRef>
                        <a:fillRef idx="1">
                          <a:schemeClr val="accent1"/>
                        </a:fillRef>
                        <a:effectRef idx="0">
                          <a:srgbClr val="FFFFFF"/>
                        </a:effectRef>
                        <a:fontRef idx="minor">
                          <a:schemeClr val="lt1"/>
                        </a:fontRef>
                      </wps:style>
                      <wps:txbx>
                        <w:txbxContent>
                          <w:p w14:paraId="15FDC451">
                            <w:pPr>
                              <w:jc w:val="center"/>
                              <w:rPr>
                                <w:rFonts w:hint="default"/>
                                <w:b/>
                                <w:bCs/>
                                <w:sz w:val="24"/>
                                <w:szCs w:val="24"/>
                                <w:u w:val="single"/>
                                <w:lang w:val="en-US"/>
                              </w:rPr>
                            </w:pPr>
                            <w:r>
                              <w:rPr>
                                <w:rFonts w:hint="default"/>
                                <w:b/>
                                <w:bCs/>
                                <w:sz w:val="24"/>
                                <w:szCs w:val="24"/>
                                <w:u w:val="single"/>
                                <w:lang w:val="en-US"/>
                              </w:rPr>
                              <w:t xml:space="preserve">It will start generating the command logs. And if you enter any sample command which has errors and you can also generate the the detailed logs. Don`t forget to connect with the MySQL database because then you will be able to store the data inform of store data from the forms only.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0.1pt;height:71.4pt;width:414.25pt;z-index:251661312;mso-width-relative:page;mso-height-relative:page;" fillcolor="#5B9BD5 [3204]" filled="t" stroked="f" coordsize="21600,21600" o:gfxdata="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Gz/JJ0wAAAAYBAAAPAAAAAAAAAAEAIAAAACIAAABkcnMvZG93bnJldi54bWxQ&#10;SwECFAAUAAAACACHTuJAsMwSWDUCAAB0BAAADgAAAAAAAAABACAAAAAiAQAAZHJzL2Uyb0RvYy54&#10;bWxQSwUGAAAAAAYABgBZAQAAyQUAAAAA&#10;">
                <v:fill on="t" focussize="0,0"/>
                <v:stroke on="f"/>
                <v:imagedata o:title=""/>
                <o:lock v:ext="edit" aspectratio="f"/>
                <v:textbox>
                  <w:txbxContent>
                    <w:p w14:paraId="15FDC451">
                      <w:pPr>
                        <w:jc w:val="center"/>
                        <w:rPr>
                          <w:rFonts w:hint="default"/>
                          <w:b/>
                          <w:bCs/>
                          <w:sz w:val="24"/>
                          <w:szCs w:val="24"/>
                          <w:u w:val="single"/>
                          <w:lang w:val="en-US"/>
                        </w:rPr>
                      </w:pPr>
                      <w:r>
                        <w:rPr>
                          <w:rFonts w:hint="default"/>
                          <w:b/>
                          <w:bCs/>
                          <w:sz w:val="24"/>
                          <w:szCs w:val="24"/>
                          <w:u w:val="single"/>
                          <w:lang w:val="en-US"/>
                        </w:rPr>
                        <w:t xml:space="preserve">It will start generating the command logs. And if you enter any sample command which has errors and you can also generate the the detailed logs. Don`t forget to connect with the MySQL database because then you will be able to store the data inform of store data from the forms only. </w:t>
                      </w:r>
                    </w:p>
                  </w:txbxContent>
                </v:textbox>
              </v:shape>
            </w:pict>
          </mc:Fallback>
        </mc:AlternateContent>
      </w:r>
    </w:p>
    <w:p w14:paraId="5DC38FCC">
      <w:pPr>
        <w:jc w:val="center"/>
        <w:rPr>
          <w:rFonts w:hint="default"/>
          <w:b/>
          <w:bCs/>
          <w:sz w:val="36"/>
          <w:szCs w:val="36"/>
          <w:u w:val="single"/>
          <w:lang w:val="en-US"/>
        </w:rPr>
      </w:pPr>
      <w:r>
        <w:rPr>
          <w:rFonts w:hint="default"/>
          <w:b/>
          <w:bCs/>
          <w:color w:val="FF0000"/>
          <w:sz w:val="36"/>
          <w:szCs w:val="36"/>
          <w:highlight w:val="yellow"/>
          <w:u w:val="single"/>
          <w:lang w:val="en-US"/>
        </w:rPr>
        <w:t>PHP Shell Command Line</w:t>
      </w:r>
    </w:p>
    <w:p w14:paraId="4336DE2B">
      <w:pPr>
        <w:jc w:val="both"/>
        <w:rPr>
          <w:rFonts w:hint="default"/>
          <w:b/>
          <w:bCs/>
          <w:sz w:val="24"/>
          <w:szCs w:val="24"/>
          <w:u w:val="single"/>
          <w:lang w:val="en-US"/>
        </w:rPr>
      </w:pPr>
      <w:r>
        <w:rPr>
          <w:rFonts w:hint="default"/>
          <w:b/>
          <w:bCs/>
          <w:sz w:val="24"/>
          <w:szCs w:val="24"/>
          <w:u w:val="single"/>
          <w:lang w:val="en-US"/>
        </w:rPr>
        <w:drawing>
          <wp:inline distT="0" distB="0" distL="114300" distR="114300">
            <wp:extent cx="4570095" cy="3338195"/>
            <wp:effectExtent l="0" t="0" r="1905" b="14605"/>
            <wp:docPr id="4" name="Picture 4" descr="PH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HP Server"/>
                    <pic:cNvPicPr>
                      <a:picLocks noChangeAspect="1"/>
                    </pic:cNvPicPr>
                  </pic:nvPicPr>
                  <pic:blipFill>
                    <a:blip r:embed="rId6"/>
                    <a:srcRect r="35947"/>
                    <a:stretch>
                      <a:fillRect/>
                    </a:stretch>
                  </pic:blipFill>
                  <pic:spPr>
                    <a:xfrm>
                      <a:off x="0" y="0"/>
                      <a:ext cx="4570095" cy="3338195"/>
                    </a:xfrm>
                    <a:prstGeom prst="rect">
                      <a:avLst/>
                    </a:prstGeom>
                  </pic:spPr>
                </pic:pic>
              </a:graphicData>
            </a:graphic>
          </wp:inline>
        </w:drawing>
      </w:r>
    </w:p>
    <w:p w14:paraId="6D13FB92">
      <w:pPr>
        <w:jc w:val="both"/>
        <w:rPr>
          <w:rFonts w:hint="default"/>
          <w:b/>
          <w:bCs/>
          <w:color w:val="FF0000"/>
          <w:sz w:val="24"/>
          <w:szCs w:val="24"/>
          <w:highlight w:val="yellow"/>
          <w:u w:val="single"/>
          <w:lang w:val="en-US"/>
        </w:rPr>
      </w:pPr>
      <w:r>
        <w:rPr>
          <w:rFonts w:hint="default"/>
          <w:b/>
          <w:bCs/>
          <w:color w:val="FF0000"/>
          <w:sz w:val="24"/>
          <w:szCs w:val="24"/>
          <w:highlight w:val="yellow"/>
          <w:u w:val="single"/>
          <w:lang w:val="en-US"/>
        </w:rPr>
        <w:t xml:space="preserve">Database using php-MyAdmin-LoginPage its built using MySQL </w:t>
      </w:r>
    </w:p>
    <w:p w14:paraId="4D02459D">
      <w:pPr>
        <w:jc w:val="both"/>
        <w:rPr>
          <w:rFonts w:hint="default"/>
          <w:b/>
          <w:bCs/>
          <w:sz w:val="24"/>
          <w:szCs w:val="24"/>
          <w:u w:val="single"/>
          <w:lang w:val="en-US"/>
        </w:rPr>
      </w:pPr>
    </w:p>
    <w:p w14:paraId="67631C65">
      <w:pPr>
        <w:jc w:val="both"/>
        <w:rPr>
          <w:rFonts w:hint="default"/>
          <w:b/>
          <w:bCs/>
          <w:sz w:val="24"/>
          <w:szCs w:val="24"/>
          <w:u w:val="single"/>
          <w:lang w:val="en-US"/>
        </w:rPr>
      </w:pPr>
    </w:p>
    <w:p w14:paraId="7B5BF983">
      <w:pPr>
        <w:jc w:val="both"/>
        <w:rPr>
          <w:rFonts w:hint="default"/>
          <w:b/>
          <w:bCs/>
          <w:sz w:val="24"/>
          <w:szCs w:val="24"/>
          <w:u w:val="single"/>
          <w:lang w:val="en-US"/>
        </w:rPr>
      </w:pPr>
      <w:r>
        <w:rPr>
          <w:rFonts w:hint="default"/>
          <w:b/>
          <w:bCs/>
          <w:sz w:val="24"/>
          <w:szCs w:val="24"/>
          <w:u w:val="single"/>
          <w:lang w:val="en-US"/>
        </w:rPr>
        <w:drawing>
          <wp:inline distT="0" distB="0" distL="114300" distR="114300">
            <wp:extent cx="2945130" cy="4396740"/>
            <wp:effectExtent l="0" t="0" r="0" b="0"/>
            <wp:docPr id="10" name="Picture 10" descr="PHPMyAdmin-Login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HPMyAdmin-LoginPage"/>
                    <pic:cNvPicPr>
                      <a:picLocks noChangeAspect="1"/>
                    </pic:cNvPicPr>
                  </pic:nvPicPr>
                  <pic:blipFill>
                    <a:blip r:embed="rId7"/>
                    <a:srcRect r="27213"/>
                    <a:stretch>
                      <a:fillRect/>
                    </a:stretch>
                  </pic:blipFill>
                  <pic:spPr>
                    <a:xfrm>
                      <a:off x="0" y="0"/>
                      <a:ext cx="2945130" cy="4396740"/>
                    </a:xfrm>
                    <a:prstGeom prst="rect">
                      <a:avLst/>
                    </a:prstGeom>
                  </pic:spPr>
                </pic:pic>
              </a:graphicData>
            </a:graphic>
          </wp:inline>
        </w:drawing>
      </w:r>
    </w:p>
    <w:p w14:paraId="6F629B58">
      <w:pPr>
        <w:jc w:val="both"/>
        <w:rPr>
          <w:rFonts w:hint="default"/>
          <w:b/>
          <w:bCs/>
          <w:sz w:val="24"/>
          <w:szCs w:val="24"/>
          <w:u w:val="single"/>
          <w:lang w:val="en-US"/>
        </w:rPr>
      </w:pPr>
    </w:p>
    <w:p w14:paraId="520168BF">
      <w:pPr>
        <w:jc w:val="both"/>
        <w:rPr>
          <w:rFonts w:hint="default"/>
          <w:b/>
          <w:bCs/>
          <w:sz w:val="24"/>
          <w:szCs w:val="24"/>
          <w:u w:val="single"/>
          <w:lang w:val="en-US"/>
        </w:rPr>
      </w:pPr>
    </w:p>
    <w:p w14:paraId="38ACA690">
      <w:pPr>
        <w:jc w:val="both"/>
        <w:rPr>
          <w:rFonts w:hint="default"/>
          <w:b/>
          <w:bCs/>
          <w:sz w:val="40"/>
          <w:szCs w:val="40"/>
          <w:u w:val="single"/>
          <w:lang w:val="en-US"/>
        </w:rPr>
      </w:pPr>
      <w:r>
        <w:rPr>
          <w:rFonts w:hint="default"/>
          <w:b/>
          <w:bCs/>
          <w:sz w:val="40"/>
          <w:szCs w:val="40"/>
          <w:u w:val="single"/>
          <w:lang w:val="en-US"/>
        </w:rPr>
        <w:t xml:space="preserve">Details of Approach Two: </w:t>
      </w:r>
    </w:p>
    <w:p w14:paraId="2A01EB54">
      <w:pPr>
        <w:pStyle w:val="4"/>
        <w:keepNext w:val="0"/>
        <w:keepLines w:val="0"/>
        <w:widowControl/>
        <w:numPr>
          <w:ilvl w:val="0"/>
          <w:numId w:val="16"/>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71" w:leftChars="0" w:right="0" w:rightChars="0"/>
        <w:outlineLvl w:val="2"/>
        <w:rPr>
          <w:rStyle w:val="92"/>
          <w:rFonts w:hint="default" w:ascii="Segoe UI" w:hAnsi="Segoe UI" w:eastAsia="Segoe UI" w:cs="Segoe UI"/>
          <w:b/>
          <w:bCs/>
          <w:i w:val="0"/>
          <w:iCs w:val="0"/>
          <w:caps w:val="0"/>
          <w:color w:val="0D0D0D"/>
          <w:spacing w:val="0"/>
          <w:sz w:val="26"/>
          <w:szCs w:val="26"/>
          <w:bdr w:val="single" w:color="auto" w:sz="2" w:space="0"/>
          <w:shd w:val="clear" w:fill="FFFFFF"/>
        </w:rPr>
      </w:pPr>
      <w:r>
        <w:rPr>
          <w:rStyle w:val="92"/>
          <w:rFonts w:hint="default" w:ascii="Segoe UI" w:hAnsi="Segoe UI" w:eastAsia="Segoe UI" w:cs="Segoe UI"/>
          <w:b/>
          <w:bCs/>
          <w:i w:val="0"/>
          <w:iCs w:val="0"/>
          <w:caps w:val="0"/>
          <w:color w:val="0D0D0D"/>
          <w:spacing w:val="0"/>
          <w:sz w:val="26"/>
          <w:szCs w:val="26"/>
          <w:bdr w:val="single" w:color="auto" w:sz="2" w:space="0"/>
          <w:shd w:val="clear" w:fill="FFFFFF"/>
        </w:rPr>
        <w:t>Audit Form Summary</w:t>
      </w:r>
    </w:p>
    <w:p w14:paraId="24397B57">
      <w:pPr>
        <w:pStyle w:val="4"/>
        <w:keepNext w:val="0"/>
        <w:keepLines w:val="0"/>
        <w:widowControl/>
        <w:numPr>
          <w:numId w:val="0"/>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71" w:leftChars="0" w:right="0" w:rightChars="0"/>
        <w:outlineLvl w:val="2"/>
        <w:rPr>
          <w:rFonts w:hint="default" w:ascii="Segoe UI" w:hAnsi="Segoe UI" w:eastAsia="Segoe UI" w:cs="Segoe UI"/>
          <w:b w:val="0"/>
          <w:bCs w:val="0"/>
          <w:i w:val="0"/>
          <w:iCs w:val="0"/>
          <w:caps w:val="0"/>
          <w:color w:val="0D0D0D"/>
          <w:spacing w:val="0"/>
          <w:sz w:val="19"/>
          <w:szCs w:val="19"/>
          <w:bdr w:val="none" w:color="auto" w:sz="0" w:space="0"/>
          <w:shd w:val="clear" w:fill="FFFFFF"/>
        </w:rPr>
      </w:pPr>
      <w:r>
        <w:rPr>
          <w:rFonts w:ascii="Segoe UI" w:hAnsi="Segoe UI" w:eastAsia="Segoe UI" w:cs="Segoe UI"/>
          <w:b w:val="0"/>
          <w:bCs w:val="0"/>
          <w:i w:val="0"/>
          <w:iCs w:val="0"/>
          <w:caps w:val="0"/>
          <w:color w:val="0D0D0D"/>
          <w:spacing w:val="0"/>
          <w:sz w:val="19"/>
          <w:szCs w:val="19"/>
          <w:bdr w:val="none" w:color="auto" w:sz="0" w:space="0"/>
          <w:shd w:val="clear" w:fill="FFFFFF"/>
        </w:rPr>
        <w:t>Integrated with</w:t>
      </w:r>
      <w:r>
        <w:rPr>
          <w:rFonts w:hint="default" w:ascii="Segoe UI" w:hAnsi="Segoe UI" w:eastAsia="Segoe UI" w:cs="Segoe UI"/>
          <w:b w:val="0"/>
          <w:bCs w:val="0"/>
          <w:i w:val="0"/>
          <w:iCs w:val="0"/>
          <w:caps w:val="0"/>
          <w:color w:val="0D0D0D"/>
          <w:spacing w:val="0"/>
          <w:sz w:val="19"/>
          <w:szCs w:val="19"/>
          <w:bdr w:val="none" w:color="auto" w:sz="0" w:space="0"/>
          <w:shd w:val="clear" w:fill="FFFFFF"/>
        </w:rPr>
        <w:t> </w:t>
      </w:r>
      <w:r>
        <w:rPr>
          <w:rFonts w:hint="default" w:ascii="Segoe UI" w:hAnsi="Segoe UI" w:eastAsia="Segoe UI" w:cs="Segoe UI"/>
          <w:b w:val="0"/>
          <w:bCs w:val="0"/>
          <w:i w:val="0"/>
          <w:iCs w:val="0"/>
          <w:caps w:val="0"/>
          <w:color w:val="0D0D0D"/>
          <w:spacing w:val="0"/>
          <w:sz w:val="19"/>
          <w:szCs w:val="19"/>
          <w:bdr w:val="none" w:color="auto" w:sz="0" w:space="0"/>
          <w:shd w:val="clear" w:fill="FFFFFF"/>
          <w:lang w:val="en-US"/>
        </w:rPr>
        <w:t>drop-downs</w:t>
      </w:r>
      <w:r>
        <w:rPr>
          <w:rFonts w:hint="default" w:ascii="Segoe UI" w:hAnsi="Segoe UI" w:eastAsia="Segoe UI" w:cs="Segoe UI"/>
          <w:b w:val="0"/>
          <w:bCs w:val="0"/>
          <w:i w:val="0"/>
          <w:iCs w:val="0"/>
          <w:caps w:val="0"/>
          <w:color w:val="0D0D0D"/>
          <w:spacing w:val="0"/>
          <w:sz w:val="19"/>
          <w:szCs w:val="19"/>
          <w:bdr w:val="none" w:color="auto" w:sz="0" w:space="0"/>
          <w:shd w:val="clear" w:fill="FFFFFF"/>
        </w:rPr>
        <w:t> from </w:t>
      </w:r>
      <w:r>
        <w:rPr>
          <w:rFonts w:hint="default" w:ascii="Segoe UI" w:hAnsi="Segoe UI" w:eastAsia="Segoe UI" w:cs="Segoe UI"/>
          <w:b w:val="0"/>
          <w:bCs w:val="0"/>
          <w:i w:val="0"/>
          <w:iCs w:val="0"/>
          <w:caps w:val="0"/>
          <w:color w:val="0D0D0D"/>
          <w:spacing w:val="0"/>
          <w:sz w:val="19"/>
          <w:szCs w:val="19"/>
          <w:bdr w:val="none" w:color="auto" w:sz="0" w:space="0"/>
          <w:shd w:val="clear" w:fill="FFFFFF"/>
          <w:lang w:val="en-US"/>
        </w:rPr>
        <w:t>Transfer-Energy-Audit</w:t>
      </w:r>
      <w:r>
        <w:rPr>
          <w:rFonts w:hint="default" w:ascii="Segoe UI" w:hAnsi="Segoe UI" w:eastAsia="Segoe UI" w:cs="Segoe UI"/>
          <w:b w:val="0"/>
          <w:bCs w:val="0"/>
          <w:i w:val="0"/>
          <w:iCs w:val="0"/>
          <w:caps w:val="0"/>
          <w:color w:val="0D0D0D"/>
          <w:spacing w:val="0"/>
          <w:sz w:val="19"/>
          <w:szCs w:val="19"/>
          <w:bdr w:val="none" w:color="auto" w:sz="0" w:space="0"/>
          <w:shd w:val="clear" w:fill="FFFFFF"/>
        </w:rPr>
        <w:t> for standardization.</w:t>
      </w:r>
      <w:r>
        <w:rPr>
          <w:rFonts w:hint="default" w:ascii="Segoe UI" w:hAnsi="Segoe UI" w:eastAsia="Segoe UI" w:cs="Segoe UI"/>
          <w:b w:val="0"/>
          <w:bCs w:val="0"/>
          <w:i w:val="0"/>
          <w:iCs w:val="0"/>
          <w:caps w:val="0"/>
          <w:color w:val="0D0D0D"/>
          <w:spacing w:val="0"/>
          <w:sz w:val="19"/>
          <w:szCs w:val="19"/>
          <w:bdr w:val="none" w:color="auto" w:sz="0" w:space="0"/>
          <w:shd w:val="clear" w:fill="FFFFFF"/>
          <w:lang w:val="en-US"/>
        </w:rPr>
        <w:t xml:space="preserve"> </w:t>
      </w:r>
      <w:r>
        <w:rPr>
          <w:rStyle w:val="92"/>
          <w:rFonts w:hint="default" w:ascii="Segoe UI" w:hAnsi="Segoe UI" w:eastAsia="Segoe UI" w:cs="Segoe UI"/>
          <w:b w:val="0"/>
          <w:bCs w:val="0"/>
          <w:i w:val="0"/>
          <w:iCs w:val="0"/>
          <w:caps w:val="0"/>
          <w:color w:val="0D0D0D"/>
          <w:spacing w:val="0"/>
          <w:sz w:val="19"/>
          <w:szCs w:val="19"/>
          <w:bdr w:val="single" w:color="auto" w:sz="2" w:space="0"/>
          <w:shd w:val="clear" w:fill="FFFFFF"/>
        </w:rPr>
        <w:t>VBA "Submit" button</w:t>
      </w:r>
      <w:r>
        <w:rPr>
          <w:rFonts w:hint="default" w:ascii="Segoe UI" w:hAnsi="Segoe UI" w:eastAsia="Segoe UI" w:cs="Segoe UI"/>
          <w:b w:val="0"/>
          <w:bCs w:val="0"/>
          <w:i w:val="0"/>
          <w:iCs w:val="0"/>
          <w:caps w:val="0"/>
          <w:color w:val="0D0D0D"/>
          <w:spacing w:val="0"/>
          <w:sz w:val="19"/>
          <w:szCs w:val="19"/>
          <w:bdr w:val="none" w:color="auto" w:sz="0" w:space="0"/>
          <w:shd w:val="clear" w:fill="FFFFFF"/>
        </w:rPr>
        <w:t> triggers data validation and transfer to </w:t>
      </w:r>
      <w:r>
        <w:rPr>
          <w:rFonts w:hint="default" w:ascii="Segoe UI" w:hAnsi="Segoe UI" w:eastAsia="Segoe UI" w:cs="Segoe UI"/>
          <w:b w:val="0"/>
          <w:bCs w:val="0"/>
          <w:i w:val="0"/>
          <w:iCs w:val="0"/>
          <w:caps w:val="0"/>
          <w:color w:val="0D0D0D"/>
          <w:spacing w:val="0"/>
          <w:sz w:val="19"/>
          <w:szCs w:val="19"/>
          <w:bdr w:val="none" w:color="auto" w:sz="0" w:space="0"/>
          <w:shd w:val="clear" w:fill="FFFFFF"/>
          <w:lang w:val="en-US"/>
        </w:rPr>
        <w:t>Audit-data</w:t>
      </w:r>
      <w:r>
        <w:rPr>
          <w:rFonts w:hint="default" w:ascii="Segoe UI" w:hAnsi="Segoe UI" w:eastAsia="Segoe UI" w:cs="Segoe UI"/>
          <w:b w:val="0"/>
          <w:bCs w:val="0"/>
          <w:i w:val="0"/>
          <w:iCs w:val="0"/>
          <w:caps w:val="0"/>
          <w:color w:val="0D0D0D"/>
          <w:spacing w:val="0"/>
          <w:sz w:val="19"/>
          <w:szCs w:val="19"/>
          <w:bdr w:val="none" w:color="auto" w:sz="0" w:space="0"/>
          <w:shd w:val="clear" w:fill="FFFFFF"/>
        </w:rPr>
        <w:t>.</w:t>
      </w:r>
      <w:r>
        <w:rPr>
          <w:rFonts w:hint="default" w:ascii="Segoe UI" w:hAnsi="Segoe UI" w:eastAsia="Segoe UI" w:cs="Segoe UI"/>
          <w:b w:val="0"/>
          <w:bCs w:val="0"/>
          <w:i w:val="0"/>
          <w:iCs w:val="0"/>
          <w:caps w:val="0"/>
          <w:color w:val="0D0D0D"/>
          <w:spacing w:val="0"/>
          <w:sz w:val="19"/>
          <w:szCs w:val="19"/>
          <w:bdr w:val="none" w:color="auto" w:sz="0" w:space="0"/>
          <w:shd w:val="clear" w:fill="FFFFFF"/>
          <w:lang w:val="en-US"/>
        </w:rPr>
        <w:t xml:space="preserve"> </w:t>
      </w:r>
      <w:r>
        <w:rPr>
          <w:rFonts w:hint="default" w:ascii="Segoe UI" w:hAnsi="Segoe UI" w:eastAsia="Segoe UI" w:cs="Segoe UI"/>
          <w:b w:val="0"/>
          <w:bCs w:val="0"/>
          <w:i w:val="0"/>
          <w:iCs w:val="0"/>
          <w:caps w:val="0"/>
          <w:color w:val="0D0D0D"/>
          <w:spacing w:val="0"/>
          <w:sz w:val="19"/>
          <w:szCs w:val="19"/>
          <w:bdr w:val="none" w:color="auto" w:sz="0" w:space="0"/>
          <w:shd w:val="clear" w:fill="FFFFFF"/>
        </w:rPr>
        <w:t>Fields reset after successful submission to allow new entries.</w:t>
      </w:r>
    </w:p>
    <w:p w14:paraId="1296BDC5">
      <w:pPr>
        <w:pStyle w:val="4"/>
        <w:keepNext w:val="0"/>
        <w:keepLines w:val="0"/>
        <w:widowControl/>
        <w:numPr>
          <w:ilvl w:val="0"/>
          <w:numId w:val="16"/>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71" w:leftChars="0" w:right="0" w:rightChars="0" w:firstLine="0" w:firstLineChars="0"/>
        <w:outlineLvl w:val="2"/>
        <w:rPr>
          <w:rStyle w:val="92"/>
          <w:rFonts w:hint="default" w:ascii="Segoe UI" w:hAnsi="Segoe UI" w:eastAsia="Segoe UI" w:cs="Segoe UI"/>
          <w:b/>
          <w:bCs/>
          <w:i w:val="0"/>
          <w:iCs w:val="0"/>
          <w:caps w:val="0"/>
          <w:color w:val="0D0D0D"/>
          <w:spacing w:val="0"/>
          <w:sz w:val="26"/>
          <w:szCs w:val="26"/>
          <w:bdr w:val="single" w:color="auto" w:sz="2" w:space="0"/>
          <w:shd w:val="clear" w:fill="FFFFFF"/>
          <w:lang w:val="en-US"/>
        </w:rPr>
      </w:pPr>
      <w:r>
        <w:rPr>
          <w:rStyle w:val="92"/>
          <w:rFonts w:hint="default" w:ascii="Segoe UI" w:hAnsi="Segoe UI" w:eastAsia="Segoe UI" w:cs="Segoe UI"/>
          <w:b/>
          <w:bCs/>
          <w:i w:val="0"/>
          <w:iCs w:val="0"/>
          <w:caps w:val="0"/>
          <w:color w:val="0D0D0D"/>
          <w:spacing w:val="0"/>
          <w:sz w:val="26"/>
          <w:szCs w:val="26"/>
          <w:bdr w:val="single" w:color="auto" w:sz="2" w:space="0"/>
          <w:shd w:val="clear" w:fill="FFFFFF"/>
        </w:rPr>
        <w:t>AuditData Sheet Summa</w:t>
      </w:r>
      <w:r>
        <w:rPr>
          <w:rStyle w:val="92"/>
          <w:rFonts w:hint="default" w:ascii="Segoe UI" w:hAnsi="Segoe UI" w:eastAsia="Segoe UI" w:cs="Segoe UI"/>
          <w:b/>
          <w:bCs/>
          <w:i w:val="0"/>
          <w:iCs w:val="0"/>
          <w:caps w:val="0"/>
          <w:color w:val="0D0D0D"/>
          <w:spacing w:val="0"/>
          <w:sz w:val="26"/>
          <w:szCs w:val="26"/>
          <w:bdr w:val="single" w:color="auto" w:sz="2" w:space="0"/>
          <w:shd w:val="clear" w:fill="FFFFFF"/>
          <w:lang w:val="en-US"/>
        </w:rPr>
        <w:t xml:space="preserve">ry: </w:t>
      </w:r>
    </w:p>
    <w:p w14:paraId="01F6BEA7">
      <w:pPr>
        <w:pStyle w:val="4"/>
        <w:keepNext w:val="0"/>
        <w:keepLines w:val="0"/>
        <w:widowControl/>
        <w:numPr>
          <w:numId w:val="0"/>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71" w:leftChars="0" w:right="0" w:rightChars="0"/>
        <w:outlineLvl w:val="2"/>
        <w:rPr>
          <w:rFonts w:hint="default" w:ascii="Segoe UI" w:hAnsi="Segoe UI" w:eastAsia="Segoe UI" w:cs="Segoe UI"/>
          <w:b w:val="0"/>
          <w:bCs w:val="0"/>
          <w:i w:val="0"/>
          <w:iCs w:val="0"/>
          <w:caps w:val="0"/>
          <w:color w:val="0D0D0D"/>
          <w:spacing w:val="0"/>
          <w:sz w:val="19"/>
          <w:szCs w:val="19"/>
          <w:bdr w:val="none" w:color="auto" w:sz="0" w:space="0"/>
          <w:shd w:val="clear" w:fill="FFFFFF"/>
        </w:rPr>
      </w:pPr>
      <w:r>
        <w:rPr>
          <w:rFonts w:ascii="Segoe UI" w:hAnsi="Segoe UI" w:eastAsia="Segoe UI" w:cs="Segoe UI"/>
          <w:b w:val="0"/>
          <w:bCs w:val="0"/>
          <w:i w:val="0"/>
          <w:iCs w:val="0"/>
          <w:caps w:val="0"/>
          <w:color w:val="0D0D0D"/>
          <w:spacing w:val="0"/>
          <w:sz w:val="19"/>
          <w:szCs w:val="19"/>
          <w:bdr w:val="none" w:color="auto" w:sz="0" w:space="0"/>
          <w:shd w:val="clear" w:fill="FFFFFF"/>
        </w:rPr>
        <w:t>Acts as the</w:t>
      </w:r>
      <w:r>
        <w:rPr>
          <w:rFonts w:hint="default" w:ascii="Segoe UI" w:hAnsi="Segoe UI" w:eastAsia="Segoe UI" w:cs="Segoe UI"/>
          <w:b w:val="0"/>
          <w:bCs w:val="0"/>
          <w:i w:val="0"/>
          <w:iCs w:val="0"/>
          <w:caps w:val="0"/>
          <w:color w:val="0D0D0D"/>
          <w:spacing w:val="0"/>
          <w:sz w:val="19"/>
          <w:szCs w:val="19"/>
          <w:bdr w:val="none" w:color="auto" w:sz="0" w:space="0"/>
          <w:shd w:val="clear" w:fill="FFFFFF"/>
        </w:rPr>
        <w:t> </w:t>
      </w:r>
      <w:r>
        <w:rPr>
          <w:rStyle w:val="92"/>
          <w:rFonts w:hint="default" w:ascii="Segoe UI" w:hAnsi="Segoe UI" w:eastAsia="Segoe UI" w:cs="Segoe UI"/>
          <w:b w:val="0"/>
          <w:bCs w:val="0"/>
          <w:i w:val="0"/>
          <w:iCs w:val="0"/>
          <w:caps w:val="0"/>
          <w:color w:val="0D0D0D"/>
          <w:spacing w:val="0"/>
          <w:sz w:val="19"/>
          <w:szCs w:val="19"/>
          <w:bdr w:val="single" w:color="auto" w:sz="2" w:space="0"/>
          <w:shd w:val="clear" w:fill="FFFFFF"/>
        </w:rPr>
        <w:t>backend storage</w:t>
      </w:r>
      <w:r>
        <w:rPr>
          <w:rFonts w:hint="default" w:ascii="Segoe UI" w:hAnsi="Segoe UI" w:eastAsia="Segoe UI" w:cs="Segoe UI"/>
          <w:b w:val="0"/>
          <w:bCs w:val="0"/>
          <w:i w:val="0"/>
          <w:iCs w:val="0"/>
          <w:caps w:val="0"/>
          <w:color w:val="0D0D0D"/>
          <w:spacing w:val="0"/>
          <w:sz w:val="19"/>
          <w:szCs w:val="19"/>
          <w:bdr w:val="none" w:color="auto" w:sz="0" w:space="0"/>
          <w:shd w:val="clear" w:fill="FFFFFF"/>
        </w:rPr>
        <w:t> for all submitted audit entries.</w:t>
      </w:r>
      <w:r>
        <w:rPr>
          <w:rFonts w:hint="default" w:ascii="Segoe UI" w:hAnsi="Segoe UI" w:eastAsia="Segoe UI" w:cs="Segoe UI"/>
          <w:b w:val="0"/>
          <w:bCs w:val="0"/>
          <w:i w:val="0"/>
          <w:iCs w:val="0"/>
          <w:caps w:val="0"/>
          <w:color w:val="0D0D0D"/>
          <w:spacing w:val="0"/>
          <w:sz w:val="19"/>
          <w:szCs w:val="19"/>
          <w:bdr w:val="none" w:color="auto" w:sz="0" w:space="0"/>
          <w:shd w:val="clear" w:fill="FFFFFF"/>
          <w:lang w:val="en-US"/>
        </w:rPr>
        <w:t xml:space="preserve"> </w:t>
      </w:r>
      <w:r>
        <w:rPr>
          <w:rFonts w:hint="default" w:ascii="Segoe UI" w:hAnsi="Segoe UI" w:eastAsia="Segoe UI" w:cs="Segoe UI"/>
          <w:b w:val="0"/>
          <w:bCs w:val="0"/>
          <w:i w:val="0"/>
          <w:iCs w:val="0"/>
          <w:caps w:val="0"/>
          <w:color w:val="0D0D0D"/>
          <w:spacing w:val="0"/>
          <w:sz w:val="19"/>
          <w:szCs w:val="19"/>
          <w:bdr w:val="none" w:color="auto" w:sz="0" w:space="0"/>
          <w:shd w:val="clear" w:fill="FFFFFF"/>
        </w:rPr>
        <w:t>Data stored row-wise, with columns representing each field.</w:t>
      </w:r>
      <w:r>
        <w:rPr>
          <w:rFonts w:hint="default" w:ascii="Segoe UI" w:hAnsi="Segoe UI" w:eastAsia="Segoe UI" w:cs="Segoe UI"/>
          <w:b w:val="0"/>
          <w:bCs w:val="0"/>
          <w:i w:val="0"/>
          <w:iCs w:val="0"/>
          <w:caps w:val="0"/>
          <w:color w:val="0D0D0D"/>
          <w:spacing w:val="0"/>
          <w:sz w:val="19"/>
          <w:szCs w:val="19"/>
          <w:bdr w:val="none" w:color="auto" w:sz="0" w:space="0"/>
          <w:shd w:val="clear" w:fill="FFFFFF"/>
          <w:lang w:val="en-US"/>
        </w:rPr>
        <w:t xml:space="preserve">  </w:t>
      </w:r>
      <w:r>
        <w:rPr>
          <w:rFonts w:hint="default" w:ascii="Segoe UI" w:hAnsi="Segoe UI" w:eastAsia="Segoe UI" w:cs="Segoe UI"/>
          <w:b w:val="0"/>
          <w:bCs w:val="0"/>
          <w:i w:val="0"/>
          <w:iCs w:val="0"/>
          <w:caps w:val="0"/>
          <w:color w:val="0D0D0D"/>
          <w:spacing w:val="0"/>
          <w:sz w:val="19"/>
          <w:szCs w:val="19"/>
          <w:bdr w:val="none" w:color="auto" w:sz="0" w:space="0"/>
          <w:shd w:val="clear" w:fill="FFFFFF"/>
        </w:rPr>
        <w:t>Includes fields for:</w:t>
      </w:r>
    </w:p>
    <w:p w14:paraId="2C44E5AF">
      <w:pPr>
        <w:pStyle w:val="4"/>
        <w:keepNext w:val="0"/>
        <w:keepLines w:val="0"/>
        <w:widowControl/>
        <w:numPr>
          <w:ilvl w:val="0"/>
          <w:numId w:val="17"/>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420" w:leftChars="0" w:right="0" w:rightChars="0" w:hanging="420" w:firstLineChars="0"/>
        <w:outlineLvl w:val="2"/>
        <w:rPr>
          <w:rFonts w:hint="default" w:ascii="Segoe UI" w:hAnsi="Segoe UI" w:eastAsia="Segoe UI" w:cs="Segoe UI"/>
          <w:b w:val="0"/>
          <w:bCs w:val="0"/>
          <w:i w:val="0"/>
          <w:iCs w:val="0"/>
          <w:caps w:val="0"/>
          <w:color w:val="0D0D0D"/>
          <w:spacing w:val="0"/>
          <w:sz w:val="19"/>
          <w:szCs w:val="19"/>
          <w:bdr w:val="none" w:color="auto" w:sz="0" w:space="0"/>
          <w:shd w:val="clear" w:fill="FFFFFF"/>
        </w:rPr>
      </w:pPr>
      <w:r>
        <w:rPr>
          <w:rFonts w:hint="default" w:ascii="Segoe UI" w:hAnsi="Segoe UI" w:eastAsia="Segoe UI" w:cs="Segoe UI"/>
          <w:b w:val="0"/>
          <w:bCs w:val="0"/>
          <w:i w:val="0"/>
          <w:iCs w:val="0"/>
          <w:caps w:val="0"/>
          <w:color w:val="0D0D0D"/>
          <w:spacing w:val="0"/>
          <w:sz w:val="19"/>
          <w:szCs w:val="19"/>
          <w:bdr w:val="none" w:color="auto" w:sz="0" w:space="0"/>
          <w:shd w:val="clear" w:fill="FFFFFF"/>
        </w:rPr>
        <w:t>Transformer ID, Capacity, Voltage, etc.</w:t>
      </w:r>
    </w:p>
    <w:p w14:paraId="5B83F0CC">
      <w:pPr>
        <w:pStyle w:val="4"/>
        <w:keepNext w:val="0"/>
        <w:keepLines w:val="0"/>
        <w:widowControl/>
        <w:numPr>
          <w:ilvl w:val="0"/>
          <w:numId w:val="17"/>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420" w:leftChars="0" w:right="0" w:rightChars="0" w:hanging="420" w:firstLineChars="0"/>
        <w:outlineLvl w:val="2"/>
        <w:rPr>
          <w:rFonts w:hint="default" w:ascii="Segoe UI" w:hAnsi="Segoe UI" w:eastAsia="Segoe UI" w:cs="Segoe UI"/>
          <w:b w:val="0"/>
          <w:bCs w:val="0"/>
          <w:i w:val="0"/>
          <w:iCs w:val="0"/>
          <w:caps w:val="0"/>
          <w:color w:val="0D0D0D"/>
          <w:spacing w:val="0"/>
          <w:sz w:val="19"/>
          <w:szCs w:val="19"/>
          <w:bdr w:val="none" w:color="auto" w:sz="0" w:space="0"/>
          <w:shd w:val="clear" w:fill="FFFFFF"/>
        </w:rPr>
      </w:pPr>
      <w:r>
        <w:rPr>
          <w:rFonts w:hint="default" w:ascii="Segoe UI" w:hAnsi="Segoe UI" w:eastAsia="Segoe UI" w:cs="Segoe UI"/>
          <w:b w:val="0"/>
          <w:bCs w:val="0"/>
          <w:i w:val="0"/>
          <w:iCs w:val="0"/>
          <w:caps w:val="0"/>
          <w:color w:val="0D0D0D"/>
          <w:spacing w:val="0"/>
          <w:sz w:val="19"/>
          <w:szCs w:val="19"/>
          <w:bdr w:val="none" w:color="auto" w:sz="0" w:space="0"/>
          <w:shd w:val="clear" w:fill="FFFFFF"/>
        </w:rPr>
        <w:t>Motor ID, Ratings, Efficiency</w:t>
      </w:r>
    </w:p>
    <w:p w14:paraId="0A3B50DF">
      <w:pPr>
        <w:pStyle w:val="4"/>
        <w:keepNext w:val="0"/>
        <w:keepLines w:val="0"/>
        <w:widowControl/>
        <w:numPr>
          <w:ilvl w:val="0"/>
          <w:numId w:val="17"/>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420" w:leftChars="0" w:right="0" w:rightChars="0" w:hanging="420" w:firstLineChars="0"/>
        <w:outlineLvl w:val="2"/>
        <w:rPr>
          <w:rFonts w:hint="default" w:ascii="Segoe UI" w:hAnsi="Segoe UI" w:eastAsia="Segoe UI" w:cs="Segoe UI"/>
          <w:b w:val="0"/>
          <w:bCs w:val="0"/>
          <w:i w:val="0"/>
          <w:iCs w:val="0"/>
          <w:caps w:val="0"/>
          <w:color w:val="0D0D0D"/>
          <w:spacing w:val="0"/>
          <w:sz w:val="19"/>
          <w:szCs w:val="19"/>
          <w:bdr w:val="none" w:color="auto" w:sz="0" w:space="0"/>
          <w:shd w:val="clear" w:fill="FFFFFF"/>
        </w:rPr>
      </w:pPr>
      <w:r>
        <w:rPr>
          <w:rFonts w:hint="default" w:ascii="Segoe UI" w:hAnsi="Segoe UI" w:eastAsia="Segoe UI" w:cs="Segoe UI"/>
          <w:b w:val="0"/>
          <w:bCs w:val="0"/>
          <w:i w:val="0"/>
          <w:iCs w:val="0"/>
          <w:caps w:val="0"/>
          <w:color w:val="0D0D0D"/>
          <w:spacing w:val="0"/>
          <w:sz w:val="19"/>
          <w:szCs w:val="19"/>
          <w:bdr w:val="none" w:color="auto" w:sz="0" w:space="0"/>
          <w:shd w:val="clear" w:fill="FFFFFF"/>
        </w:rPr>
        <w:t>Chiller plant values</w:t>
      </w:r>
    </w:p>
    <w:p w14:paraId="22AB92B9">
      <w:pPr>
        <w:pStyle w:val="4"/>
        <w:keepNext w:val="0"/>
        <w:keepLines w:val="0"/>
        <w:widowControl/>
        <w:numPr>
          <w:ilvl w:val="0"/>
          <w:numId w:val="17"/>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420" w:leftChars="0" w:right="0" w:rightChars="0" w:hanging="420" w:firstLineChars="0"/>
        <w:outlineLvl w:val="2"/>
        <w:rPr>
          <w:rFonts w:hint="default" w:ascii="Segoe UI" w:hAnsi="Segoe UI" w:eastAsia="Segoe UI" w:cs="Segoe UI"/>
          <w:b w:val="0"/>
          <w:bCs w:val="0"/>
          <w:i w:val="0"/>
          <w:iCs w:val="0"/>
          <w:caps w:val="0"/>
          <w:color w:val="0D0D0D"/>
          <w:spacing w:val="0"/>
          <w:sz w:val="19"/>
          <w:szCs w:val="19"/>
          <w:bdr w:val="none" w:color="auto" w:sz="0" w:space="0"/>
          <w:shd w:val="clear" w:fill="FFFFFF"/>
        </w:rPr>
      </w:pPr>
      <w:r>
        <w:rPr>
          <w:rFonts w:hint="default" w:ascii="Segoe UI" w:hAnsi="Segoe UI" w:eastAsia="Segoe UI" w:cs="Segoe UI"/>
          <w:b w:val="0"/>
          <w:bCs w:val="0"/>
          <w:i w:val="0"/>
          <w:iCs w:val="0"/>
          <w:caps w:val="0"/>
          <w:color w:val="0D0D0D"/>
          <w:spacing w:val="0"/>
          <w:sz w:val="19"/>
          <w:szCs w:val="19"/>
          <w:bdr w:val="none" w:color="auto" w:sz="0" w:space="0"/>
          <w:shd w:val="clear" w:fill="FFFFFF"/>
        </w:rPr>
        <w:t>Fan information</w:t>
      </w:r>
    </w:p>
    <w:p w14:paraId="21CE8898">
      <w:pPr>
        <w:pStyle w:val="4"/>
        <w:keepNext w:val="0"/>
        <w:keepLines w:val="0"/>
        <w:widowControl/>
        <w:numPr>
          <w:ilvl w:val="0"/>
          <w:numId w:val="17"/>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420" w:leftChars="0" w:right="0" w:rightChars="0" w:hanging="420" w:firstLineChars="0"/>
        <w:outlineLvl w:val="2"/>
        <w:rPr>
          <w:b w:val="0"/>
          <w:bCs w:val="0"/>
        </w:rPr>
      </w:pPr>
      <w:r>
        <w:rPr>
          <w:rFonts w:hint="default" w:ascii="Segoe UI" w:hAnsi="Segoe UI" w:eastAsia="Segoe UI" w:cs="Segoe UI"/>
          <w:b w:val="0"/>
          <w:bCs w:val="0"/>
          <w:i w:val="0"/>
          <w:iCs w:val="0"/>
          <w:caps w:val="0"/>
          <w:color w:val="0D0D0D"/>
          <w:spacing w:val="0"/>
          <w:sz w:val="19"/>
          <w:szCs w:val="19"/>
          <w:bdr w:val="none" w:color="auto" w:sz="0" w:space="0"/>
          <w:shd w:val="clear" w:fill="FFFFFF"/>
        </w:rPr>
        <w:t>Observations and Recommendations</w:t>
      </w:r>
    </w:p>
    <w:p w14:paraId="0EA2A965">
      <w:pPr>
        <w:pStyle w:val="4"/>
        <w:keepNext w:val="0"/>
        <w:keepLines w:val="0"/>
        <w:widowControl/>
        <w:numPr>
          <w:numId w:val="0"/>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Chars="0" w:right="0" w:rightChars="0"/>
        <w:outlineLvl w:val="2"/>
        <w:rPr>
          <w:rFonts w:hint="default" w:ascii="Segoe UI" w:hAnsi="Segoe UI" w:eastAsia="Segoe UI" w:cs="Segoe UI"/>
          <w:b w:val="0"/>
          <w:bCs w:val="0"/>
          <w:i w:val="0"/>
          <w:iCs w:val="0"/>
          <w:caps w:val="0"/>
          <w:color w:val="0D0D0D"/>
          <w:spacing w:val="0"/>
          <w:sz w:val="19"/>
          <w:szCs w:val="19"/>
          <w:bdr w:val="none" w:color="auto" w:sz="0" w:space="0"/>
          <w:shd w:val="clear" w:fill="FFFFFF"/>
          <w:lang w:val="en-US"/>
        </w:rPr>
      </w:pPr>
      <w:r>
        <w:rPr>
          <w:rFonts w:hint="default" w:ascii="Segoe UI" w:hAnsi="Segoe UI" w:eastAsia="Segoe UI" w:cs="Segoe UI"/>
          <w:b w:val="0"/>
          <w:bCs w:val="0"/>
          <w:i w:val="0"/>
          <w:iCs w:val="0"/>
          <w:caps w:val="0"/>
          <w:color w:val="0D0D0D"/>
          <w:spacing w:val="0"/>
          <w:sz w:val="19"/>
          <w:szCs w:val="19"/>
          <w:bdr w:val="none" w:color="auto" w:sz="0" w:space="0"/>
          <w:shd w:val="clear" w:fill="FFFFFF"/>
        </w:rPr>
        <w:t>Timestamp auto-inserted via VBA during submission.</w:t>
      </w:r>
      <w:r>
        <w:rPr>
          <w:rFonts w:hint="default" w:ascii="Segoe UI" w:hAnsi="Segoe UI" w:eastAsia="Segoe UI" w:cs="Segoe UI"/>
          <w:b w:val="0"/>
          <w:bCs w:val="0"/>
          <w:i w:val="0"/>
          <w:iCs w:val="0"/>
          <w:caps w:val="0"/>
          <w:color w:val="0D0D0D"/>
          <w:spacing w:val="0"/>
          <w:sz w:val="19"/>
          <w:szCs w:val="19"/>
          <w:bdr w:val="none" w:color="auto" w:sz="0" w:space="0"/>
          <w:shd w:val="clear" w:fill="FFFFFF"/>
          <w:lang w:val="en-US"/>
        </w:rPr>
        <w:t>S</w:t>
      </w:r>
      <w:r>
        <w:rPr>
          <w:rFonts w:hint="default" w:ascii="Segoe UI" w:hAnsi="Segoe UI" w:eastAsia="Segoe UI" w:cs="Segoe UI"/>
          <w:b w:val="0"/>
          <w:bCs w:val="0"/>
          <w:i w:val="0"/>
          <w:iCs w:val="0"/>
          <w:caps w:val="0"/>
          <w:color w:val="0D0D0D"/>
          <w:spacing w:val="0"/>
          <w:sz w:val="19"/>
          <w:szCs w:val="19"/>
          <w:bdr w:val="none" w:color="auto" w:sz="0" w:space="0"/>
          <w:shd w:val="clear" w:fill="FFFFFF"/>
        </w:rPr>
        <w:t>heet is </w:t>
      </w:r>
      <w:r>
        <w:rPr>
          <w:rStyle w:val="92"/>
          <w:rFonts w:hint="default" w:ascii="Segoe UI" w:hAnsi="Segoe UI" w:eastAsia="Segoe UI" w:cs="Segoe UI"/>
          <w:b w:val="0"/>
          <w:bCs w:val="0"/>
          <w:i w:val="0"/>
          <w:iCs w:val="0"/>
          <w:caps w:val="0"/>
          <w:color w:val="0D0D0D"/>
          <w:spacing w:val="0"/>
          <w:sz w:val="19"/>
          <w:szCs w:val="19"/>
          <w:bdr w:val="single" w:color="auto" w:sz="2" w:space="0"/>
          <w:shd w:val="clear" w:fill="FFFFFF"/>
        </w:rPr>
        <w:t>protected</w:t>
      </w:r>
      <w:r>
        <w:rPr>
          <w:rFonts w:hint="default" w:ascii="Segoe UI" w:hAnsi="Segoe UI" w:eastAsia="Segoe UI" w:cs="Segoe UI"/>
          <w:b w:val="0"/>
          <w:bCs w:val="0"/>
          <w:i w:val="0"/>
          <w:iCs w:val="0"/>
          <w:caps w:val="0"/>
          <w:color w:val="0D0D0D"/>
          <w:spacing w:val="0"/>
          <w:sz w:val="19"/>
          <w:szCs w:val="19"/>
          <w:bdr w:val="none" w:color="auto" w:sz="0" w:space="0"/>
          <w:shd w:val="clear" w:fill="FFFFFF"/>
        </w:rPr>
        <w:t> from direct edits to avoid accidental overwrites.</w:t>
      </w:r>
      <w:r>
        <w:rPr>
          <w:rFonts w:hint="default" w:ascii="Segoe UI" w:hAnsi="Segoe UI" w:eastAsia="Segoe UI" w:cs="Segoe UI"/>
          <w:b w:val="0"/>
          <w:bCs w:val="0"/>
          <w:i w:val="0"/>
          <w:iCs w:val="0"/>
          <w:caps w:val="0"/>
          <w:color w:val="0D0D0D"/>
          <w:spacing w:val="0"/>
          <w:sz w:val="19"/>
          <w:szCs w:val="19"/>
          <w:bdr w:val="none" w:color="auto" w:sz="0" w:space="0"/>
          <w:shd w:val="clear" w:fill="FFFFFF"/>
          <w:lang w:val="en-US"/>
        </w:rPr>
        <w:t xml:space="preserve"> </w:t>
      </w:r>
    </w:p>
    <w:p w14:paraId="7D2C23E9">
      <w:pPr>
        <w:pStyle w:val="4"/>
        <w:keepNext w:val="0"/>
        <w:keepLines w:val="0"/>
        <w:widowControl/>
        <w:numPr>
          <w:ilvl w:val="0"/>
          <w:numId w:val="13"/>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0" w:leftChars="0" w:right="0" w:firstLine="0" w:firstLineChars="0"/>
        <w:rPr>
          <w:rStyle w:val="92"/>
          <w:rFonts w:hint="default" w:ascii="Segoe UI" w:hAnsi="Segoe UI" w:eastAsia="Segoe UI" w:cs="Segoe UI"/>
          <w:b/>
          <w:bCs/>
          <w:i w:val="0"/>
          <w:iCs w:val="0"/>
          <w:caps w:val="0"/>
          <w:color w:val="0D0D0D"/>
          <w:spacing w:val="0"/>
          <w:sz w:val="26"/>
          <w:szCs w:val="26"/>
          <w:bdr w:val="single" w:color="auto" w:sz="2" w:space="0"/>
          <w:shd w:val="clear" w:fill="FFFFFF"/>
        </w:rPr>
      </w:pPr>
      <w:r>
        <w:rPr>
          <w:rFonts w:hint="default" w:ascii="Segoe UI" w:hAnsi="Segoe UI" w:eastAsia="Segoe UI" w:cs="Segoe UI"/>
          <w:i w:val="0"/>
          <w:iCs w:val="0"/>
          <w:caps w:val="0"/>
          <w:color w:val="0D0D0D"/>
          <w:spacing w:val="0"/>
          <w:sz w:val="26"/>
          <w:szCs w:val="26"/>
          <w:bdr w:val="none" w:color="auto" w:sz="0" w:space="0"/>
          <w:shd w:val="clear" w:fill="FFFFFF"/>
        </w:rPr>
        <w:t> </w:t>
      </w:r>
      <w:r>
        <w:rPr>
          <w:rStyle w:val="92"/>
          <w:rFonts w:hint="default" w:ascii="Segoe UI" w:hAnsi="Segoe UI" w:eastAsia="Segoe UI" w:cs="Segoe UI"/>
          <w:b/>
          <w:bCs/>
          <w:i w:val="0"/>
          <w:iCs w:val="0"/>
          <w:caps w:val="0"/>
          <w:color w:val="0D0D0D"/>
          <w:spacing w:val="0"/>
          <w:sz w:val="26"/>
          <w:szCs w:val="26"/>
          <w:bdr w:val="single" w:color="auto" w:sz="2" w:space="0"/>
          <w:shd w:val="clear" w:fill="FFFFFF"/>
        </w:rPr>
        <w:t>Master Data Sheet Summary</w:t>
      </w:r>
    </w:p>
    <w:p w14:paraId="03DC2D92">
      <w:pPr>
        <w:pStyle w:val="4"/>
        <w:keepNext w:val="0"/>
        <w:keepLines w:val="0"/>
        <w:widowControl/>
        <w:numPr>
          <w:ilvl w:val="0"/>
          <w:numId w:val="18"/>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420" w:leftChars="0" w:right="0" w:rightChars="0" w:hanging="420" w:firstLineChars="0"/>
        <w:outlineLvl w:val="2"/>
        <w:rPr>
          <w:rFonts w:hint="default" w:ascii="Segoe UI" w:hAnsi="Segoe UI" w:eastAsia="Segoe UI" w:cs="Segoe UI"/>
          <w:b w:val="0"/>
          <w:bCs w:val="0"/>
          <w:i w:val="0"/>
          <w:iCs w:val="0"/>
          <w:caps w:val="0"/>
          <w:color w:val="0D0D0D"/>
          <w:spacing w:val="0"/>
          <w:sz w:val="19"/>
          <w:szCs w:val="19"/>
          <w:bdr w:val="none" w:color="auto" w:sz="0" w:space="0"/>
          <w:shd w:val="clear" w:fill="FFFFFF"/>
        </w:rPr>
      </w:pPr>
      <w:r>
        <w:rPr>
          <w:rFonts w:hint="default" w:ascii="Segoe UI" w:hAnsi="Segoe UI" w:eastAsia="Segoe UI" w:cs="Segoe UI"/>
          <w:b w:val="0"/>
          <w:bCs w:val="0"/>
          <w:i w:val="0"/>
          <w:iCs w:val="0"/>
          <w:caps w:val="0"/>
          <w:color w:val="0D0D0D"/>
          <w:spacing w:val="0"/>
          <w:sz w:val="19"/>
          <w:szCs w:val="19"/>
          <w:bdr w:val="none" w:color="auto" w:sz="0" w:space="0"/>
          <w:shd w:val="clear" w:fill="FFFFFF"/>
        </w:rPr>
        <w:t>Contains static reference data used across the workbook:</w:t>
      </w:r>
    </w:p>
    <w:p w14:paraId="6E40055C">
      <w:pPr>
        <w:pStyle w:val="4"/>
        <w:keepNext w:val="0"/>
        <w:keepLines w:val="0"/>
        <w:widowControl/>
        <w:numPr>
          <w:ilvl w:val="0"/>
          <w:numId w:val="18"/>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420" w:leftChars="0" w:right="0" w:rightChars="0" w:hanging="420" w:firstLineChars="0"/>
        <w:outlineLvl w:val="2"/>
        <w:rPr>
          <w:rFonts w:hint="default" w:ascii="Segoe UI" w:hAnsi="Segoe UI" w:eastAsia="Segoe UI" w:cs="Segoe UI"/>
          <w:b w:val="0"/>
          <w:bCs w:val="0"/>
          <w:i w:val="0"/>
          <w:iCs w:val="0"/>
          <w:caps w:val="0"/>
          <w:color w:val="0D0D0D"/>
          <w:spacing w:val="0"/>
          <w:sz w:val="19"/>
          <w:szCs w:val="19"/>
          <w:bdr w:val="none" w:color="auto" w:sz="0" w:space="0"/>
          <w:shd w:val="clear" w:fill="FFFFFF"/>
        </w:rPr>
      </w:pPr>
      <w:r>
        <w:rPr>
          <w:rFonts w:hint="default" w:ascii="Segoe UI" w:hAnsi="Segoe UI" w:eastAsia="Segoe UI" w:cs="Segoe UI"/>
          <w:b w:val="0"/>
          <w:bCs w:val="0"/>
          <w:i w:val="0"/>
          <w:iCs w:val="0"/>
          <w:caps w:val="0"/>
          <w:color w:val="0D0D0D"/>
          <w:spacing w:val="0"/>
          <w:sz w:val="19"/>
          <w:szCs w:val="19"/>
          <w:bdr w:val="none" w:color="auto" w:sz="0" w:space="0"/>
          <w:shd w:val="clear" w:fill="FFFFFF"/>
        </w:rPr>
        <w:t>Building Types</w:t>
      </w:r>
    </w:p>
    <w:p w14:paraId="63B16C25">
      <w:pPr>
        <w:pStyle w:val="4"/>
        <w:keepNext w:val="0"/>
        <w:keepLines w:val="0"/>
        <w:widowControl/>
        <w:numPr>
          <w:ilvl w:val="0"/>
          <w:numId w:val="18"/>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420" w:leftChars="0" w:right="0" w:rightChars="0" w:hanging="420" w:firstLineChars="0"/>
        <w:outlineLvl w:val="2"/>
        <w:rPr>
          <w:rFonts w:hint="default" w:ascii="Segoe UI" w:hAnsi="Segoe UI" w:eastAsia="Segoe UI" w:cs="Segoe UI"/>
          <w:b w:val="0"/>
          <w:bCs w:val="0"/>
          <w:i w:val="0"/>
          <w:iCs w:val="0"/>
          <w:caps w:val="0"/>
          <w:color w:val="0D0D0D"/>
          <w:spacing w:val="0"/>
          <w:sz w:val="19"/>
          <w:szCs w:val="19"/>
          <w:bdr w:val="none" w:color="auto" w:sz="0" w:space="0"/>
          <w:shd w:val="clear" w:fill="FFFFFF"/>
        </w:rPr>
      </w:pPr>
      <w:r>
        <w:rPr>
          <w:rFonts w:hint="default" w:ascii="Segoe UI" w:hAnsi="Segoe UI" w:eastAsia="Segoe UI" w:cs="Segoe UI"/>
          <w:b w:val="0"/>
          <w:bCs w:val="0"/>
          <w:i w:val="0"/>
          <w:iCs w:val="0"/>
          <w:caps w:val="0"/>
          <w:color w:val="0D0D0D"/>
          <w:spacing w:val="0"/>
          <w:sz w:val="19"/>
          <w:szCs w:val="19"/>
          <w:bdr w:val="none" w:color="auto" w:sz="0" w:space="0"/>
          <w:shd w:val="clear" w:fill="FFFFFF"/>
        </w:rPr>
        <w:t>Voltage Ranges</w:t>
      </w:r>
    </w:p>
    <w:p w14:paraId="3C1505E2">
      <w:pPr>
        <w:pStyle w:val="4"/>
        <w:keepNext w:val="0"/>
        <w:keepLines w:val="0"/>
        <w:widowControl/>
        <w:numPr>
          <w:ilvl w:val="0"/>
          <w:numId w:val="18"/>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420" w:leftChars="0" w:right="0" w:rightChars="0" w:hanging="420" w:firstLineChars="0"/>
        <w:outlineLvl w:val="2"/>
        <w:rPr>
          <w:rFonts w:hint="default" w:ascii="Segoe UI" w:hAnsi="Segoe UI" w:eastAsia="Segoe UI" w:cs="Segoe UI"/>
          <w:b w:val="0"/>
          <w:bCs w:val="0"/>
          <w:i w:val="0"/>
          <w:iCs w:val="0"/>
          <w:caps w:val="0"/>
          <w:color w:val="0D0D0D"/>
          <w:spacing w:val="0"/>
          <w:sz w:val="19"/>
          <w:szCs w:val="19"/>
          <w:bdr w:val="none" w:color="auto" w:sz="0" w:space="0"/>
          <w:shd w:val="clear" w:fill="FFFFFF"/>
        </w:rPr>
      </w:pPr>
      <w:r>
        <w:rPr>
          <w:rFonts w:hint="default" w:ascii="Segoe UI" w:hAnsi="Segoe UI" w:eastAsia="Segoe UI" w:cs="Segoe UI"/>
          <w:b w:val="0"/>
          <w:bCs w:val="0"/>
          <w:i w:val="0"/>
          <w:iCs w:val="0"/>
          <w:caps w:val="0"/>
          <w:color w:val="0D0D0D"/>
          <w:spacing w:val="0"/>
          <w:sz w:val="19"/>
          <w:szCs w:val="19"/>
          <w:bdr w:val="none" w:color="auto" w:sz="0" w:space="0"/>
          <w:shd w:val="clear" w:fill="FFFFFF"/>
        </w:rPr>
        <w:t>Manufacturer List</w:t>
      </w:r>
    </w:p>
    <w:p w14:paraId="2F4C8A76">
      <w:pPr>
        <w:pStyle w:val="4"/>
        <w:keepNext w:val="0"/>
        <w:keepLines w:val="0"/>
        <w:widowControl/>
        <w:numPr>
          <w:ilvl w:val="0"/>
          <w:numId w:val="18"/>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420" w:leftChars="0" w:right="0" w:rightChars="0" w:hanging="420" w:firstLineChars="0"/>
        <w:outlineLvl w:val="2"/>
        <w:rPr>
          <w:rFonts w:hint="default" w:ascii="Segoe UI" w:hAnsi="Segoe UI" w:eastAsia="Segoe UI" w:cs="Segoe UI"/>
          <w:b w:val="0"/>
          <w:bCs w:val="0"/>
          <w:i w:val="0"/>
          <w:iCs w:val="0"/>
          <w:caps w:val="0"/>
          <w:color w:val="0D0D0D"/>
          <w:spacing w:val="0"/>
          <w:sz w:val="19"/>
          <w:szCs w:val="19"/>
          <w:bdr w:val="none" w:color="auto" w:sz="0" w:space="0"/>
          <w:shd w:val="clear" w:fill="FFFFFF"/>
        </w:rPr>
      </w:pPr>
      <w:r>
        <w:rPr>
          <w:rFonts w:hint="default" w:ascii="Segoe UI" w:hAnsi="Segoe UI" w:eastAsia="Segoe UI" w:cs="Segoe UI"/>
          <w:b w:val="0"/>
          <w:bCs w:val="0"/>
          <w:i w:val="0"/>
          <w:iCs w:val="0"/>
          <w:caps w:val="0"/>
          <w:color w:val="0D0D0D"/>
          <w:spacing w:val="0"/>
          <w:sz w:val="19"/>
          <w:szCs w:val="19"/>
          <w:bdr w:val="none" w:color="auto" w:sz="0" w:space="0"/>
          <w:shd w:val="clear" w:fill="FFFFFF"/>
        </w:rPr>
        <w:t>Cooling Types</w:t>
      </w:r>
    </w:p>
    <w:p w14:paraId="20D1F49C">
      <w:pPr>
        <w:pStyle w:val="4"/>
        <w:keepNext w:val="0"/>
        <w:keepLines w:val="0"/>
        <w:widowControl/>
        <w:numPr>
          <w:ilvl w:val="0"/>
          <w:numId w:val="18"/>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420" w:leftChars="0" w:right="0" w:rightChars="0" w:hanging="420" w:firstLineChars="0"/>
        <w:outlineLvl w:val="2"/>
        <w:rPr>
          <w:rFonts w:hint="default" w:ascii="Segoe UI" w:hAnsi="Segoe UI" w:eastAsia="Segoe UI" w:cs="Segoe UI"/>
          <w:b w:val="0"/>
          <w:bCs w:val="0"/>
          <w:i w:val="0"/>
          <w:iCs w:val="0"/>
          <w:caps w:val="0"/>
          <w:color w:val="0D0D0D"/>
          <w:spacing w:val="0"/>
          <w:sz w:val="19"/>
          <w:szCs w:val="19"/>
          <w:bdr w:val="none" w:color="auto" w:sz="0" w:space="0"/>
          <w:shd w:val="clear" w:fill="FFFFFF"/>
        </w:rPr>
      </w:pPr>
      <w:r>
        <w:rPr>
          <w:rFonts w:hint="default" w:ascii="Segoe UI" w:hAnsi="Segoe UI" w:eastAsia="Segoe UI" w:cs="Segoe UI"/>
          <w:b w:val="0"/>
          <w:bCs w:val="0"/>
          <w:i w:val="0"/>
          <w:iCs w:val="0"/>
          <w:caps w:val="0"/>
          <w:color w:val="0D0D0D"/>
          <w:spacing w:val="0"/>
          <w:sz w:val="19"/>
          <w:szCs w:val="19"/>
          <w:bdr w:val="none" w:color="auto" w:sz="0" w:space="0"/>
          <w:shd w:val="clear" w:fill="FFFFFF"/>
        </w:rPr>
        <w:t>Linked to </w:t>
      </w:r>
      <w:r>
        <w:rPr>
          <w:rStyle w:val="44"/>
          <w:rFonts w:ascii="Consolas" w:hAnsi="Consolas" w:eastAsia="Consolas" w:cs="Consolas"/>
          <w:b w:val="0"/>
          <w:bCs w:val="0"/>
          <w:i w:val="0"/>
          <w:iCs w:val="0"/>
          <w:caps w:val="0"/>
          <w:color w:val="0D0D0D"/>
          <w:spacing w:val="0"/>
          <w:sz w:val="18"/>
          <w:szCs w:val="18"/>
          <w:bdr w:val="single" w:color="auto" w:sz="2" w:space="0"/>
          <w:shd w:val="clear" w:fill="FFFFFF"/>
        </w:rPr>
        <w:t>Audit Form</w:t>
      </w:r>
      <w:r>
        <w:rPr>
          <w:rFonts w:hint="default" w:ascii="Segoe UI" w:hAnsi="Segoe UI" w:eastAsia="Segoe UI" w:cs="Segoe UI"/>
          <w:b w:val="0"/>
          <w:bCs w:val="0"/>
          <w:i w:val="0"/>
          <w:iCs w:val="0"/>
          <w:caps w:val="0"/>
          <w:color w:val="0D0D0D"/>
          <w:spacing w:val="0"/>
          <w:sz w:val="19"/>
          <w:szCs w:val="19"/>
          <w:bdr w:val="none" w:color="auto" w:sz="0" w:space="0"/>
          <w:shd w:val="clear" w:fill="FFFFFF"/>
        </w:rPr>
        <w:t> through </w:t>
      </w:r>
      <w:r>
        <w:rPr>
          <w:rStyle w:val="92"/>
          <w:rFonts w:hint="default" w:ascii="Segoe UI" w:hAnsi="Segoe UI" w:eastAsia="Segoe UI" w:cs="Segoe UI"/>
          <w:b w:val="0"/>
          <w:bCs w:val="0"/>
          <w:i w:val="0"/>
          <w:iCs w:val="0"/>
          <w:caps w:val="0"/>
          <w:color w:val="0D0D0D"/>
          <w:spacing w:val="0"/>
          <w:sz w:val="19"/>
          <w:szCs w:val="19"/>
          <w:bdr w:val="single" w:color="auto" w:sz="2" w:space="0"/>
          <w:shd w:val="clear" w:fill="FFFFFF"/>
        </w:rPr>
        <w:t>data validation dropdowns</w:t>
      </w:r>
      <w:r>
        <w:rPr>
          <w:rFonts w:hint="default" w:ascii="Segoe UI" w:hAnsi="Segoe UI" w:eastAsia="Segoe UI" w:cs="Segoe UI"/>
          <w:b w:val="0"/>
          <w:bCs w:val="0"/>
          <w:i w:val="0"/>
          <w:iCs w:val="0"/>
          <w:caps w:val="0"/>
          <w:color w:val="0D0D0D"/>
          <w:spacing w:val="0"/>
          <w:sz w:val="19"/>
          <w:szCs w:val="19"/>
          <w:bdr w:val="none" w:color="auto" w:sz="0" w:space="0"/>
          <w:shd w:val="clear" w:fill="FFFFFF"/>
        </w:rPr>
        <w:t>.</w:t>
      </w:r>
    </w:p>
    <w:p w14:paraId="6B8CC1EB">
      <w:pPr>
        <w:pStyle w:val="4"/>
        <w:keepNext w:val="0"/>
        <w:keepLines w:val="0"/>
        <w:widowControl/>
        <w:numPr>
          <w:ilvl w:val="0"/>
          <w:numId w:val="18"/>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420" w:leftChars="0" w:right="0" w:rightChars="0" w:hanging="420" w:firstLineChars="0"/>
        <w:outlineLvl w:val="2"/>
        <w:rPr>
          <w:rFonts w:hint="default" w:ascii="Segoe UI" w:hAnsi="Segoe UI" w:eastAsia="Segoe UI" w:cs="Segoe UI"/>
          <w:b w:val="0"/>
          <w:bCs w:val="0"/>
          <w:i w:val="0"/>
          <w:iCs w:val="0"/>
          <w:caps w:val="0"/>
          <w:color w:val="0D0D0D"/>
          <w:spacing w:val="0"/>
          <w:sz w:val="19"/>
          <w:szCs w:val="19"/>
          <w:bdr w:val="none" w:color="auto" w:sz="0" w:space="0"/>
          <w:shd w:val="clear" w:fill="FFFFFF"/>
        </w:rPr>
      </w:pPr>
      <w:r>
        <w:rPr>
          <w:rFonts w:hint="default" w:ascii="Segoe UI" w:hAnsi="Segoe UI" w:eastAsia="Segoe UI" w:cs="Segoe UI"/>
          <w:b w:val="0"/>
          <w:bCs w:val="0"/>
          <w:i w:val="0"/>
          <w:iCs w:val="0"/>
          <w:caps w:val="0"/>
          <w:color w:val="0D0D0D"/>
          <w:spacing w:val="0"/>
          <w:sz w:val="19"/>
          <w:szCs w:val="19"/>
          <w:bdr w:val="none" w:color="auto" w:sz="0" w:space="0"/>
          <w:shd w:val="clear" w:fill="FFFFFF"/>
        </w:rPr>
        <w:t>Ensures </w:t>
      </w:r>
      <w:r>
        <w:rPr>
          <w:rStyle w:val="92"/>
          <w:rFonts w:hint="default" w:ascii="Segoe UI" w:hAnsi="Segoe UI" w:eastAsia="Segoe UI" w:cs="Segoe UI"/>
          <w:b w:val="0"/>
          <w:bCs w:val="0"/>
          <w:i w:val="0"/>
          <w:iCs w:val="0"/>
          <w:caps w:val="0"/>
          <w:color w:val="0D0D0D"/>
          <w:spacing w:val="0"/>
          <w:sz w:val="19"/>
          <w:szCs w:val="19"/>
          <w:bdr w:val="single" w:color="auto" w:sz="2" w:space="0"/>
          <w:shd w:val="clear" w:fill="FFFFFF"/>
        </w:rPr>
        <w:t>consistency</w:t>
      </w:r>
      <w:r>
        <w:rPr>
          <w:rFonts w:hint="default" w:ascii="Segoe UI" w:hAnsi="Segoe UI" w:eastAsia="Segoe UI" w:cs="Segoe UI"/>
          <w:b w:val="0"/>
          <w:bCs w:val="0"/>
          <w:i w:val="0"/>
          <w:iCs w:val="0"/>
          <w:caps w:val="0"/>
          <w:color w:val="0D0D0D"/>
          <w:spacing w:val="0"/>
          <w:sz w:val="19"/>
          <w:szCs w:val="19"/>
          <w:bdr w:val="none" w:color="auto" w:sz="0" w:space="0"/>
          <w:shd w:val="clear" w:fill="FFFFFF"/>
        </w:rPr>
        <w:t> across user entries.</w:t>
      </w:r>
    </w:p>
    <w:p w14:paraId="5B66B6AD">
      <w:pPr>
        <w:pStyle w:val="4"/>
        <w:keepNext w:val="0"/>
        <w:keepLines w:val="0"/>
        <w:widowControl/>
        <w:numPr>
          <w:ilvl w:val="0"/>
          <w:numId w:val="18"/>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420" w:leftChars="0" w:right="0" w:rightChars="0" w:hanging="420" w:firstLineChars="0"/>
        <w:outlineLvl w:val="2"/>
        <w:rPr>
          <w:b w:val="0"/>
          <w:bCs w:val="0"/>
        </w:rPr>
      </w:pPr>
      <w:r>
        <w:rPr>
          <w:rFonts w:hint="default" w:ascii="Segoe UI" w:hAnsi="Segoe UI" w:eastAsia="Segoe UI" w:cs="Segoe UI"/>
          <w:b w:val="0"/>
          <w:bCs w:val="0"/>
          <w:i w:val="0"/>
          <w:iCs w:val="0"/>
          <w:caps w:val="0"/>
          <w:color w:val="0D0D0D"/>
          <w:spacing w:val="0"/>
          <w:sz w:val="19"/>
          <w:szCs w:val="19"/>
          <w:bdr w:val="none" w:color="auto" w:sz="0" w:space="0"/>
          <w:shd w:val="clear" w:fill="FFFFFF"/>
        </w:rPr>
        <w:t>Easily extendable without modifying VBA code.</w:t>
      </w:r>
    </w:p>
    <w:p w14:paraId="6FD89512">
      <w:pPr>
        <w:pStyle w:val="4"/>
        <w:keepNext w:val="0"/>
        <w:keepLines w:val="0"/>
        <w:widowControl/>
        <w:numPr>
          <w:ilvl w:val="0"/>
          <w:numId w:val="13"/>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0" w:leftChars="0" w:right="0" w:firstLine="0" w:firstLineChars="0"/>
      </w:pPr>
      <w:r>
        <w:rPr>
          <w:rFonts w:hint="default" w:ascii="Segoe UI" w:hAnsi="Segoe UI" w:eastAsia="Segoe UI" w:cs="Segoe UI"/>
          <w:i w:val="0"/>
          <w:iCs w:val="0"/>
          <w:caps w:val="0"/>
          <w:color w:val="0D0D0D"/>
          <w:spacing w:val="0"/>
          <w:sz w:val="26"/>
          <w:szCs w:val="26"/>
          <w:bdr w:val="none" w:color="auto" w:sz="0" w:space="0"/>
          <w:shd w:val="clear" w:fill="FFFFFF"/>
        </w:rPr>
        <w:t> </w:t>
      </w:r>
      <w:r>
        <w:rPr>
          <w:rStyle w:val="92"/>
          <w:rFonts w:hint="default" w:ascii="Segoe UI" w:hAnsi="Segoe UI" w:eastAsia="Segoe UI" w:cs="Segoe UI"/>
          <w:b/>
          <w:bCs/>
          <w:i w:val="0"/>
          <w:iCs w:val="0"/>
          <w:caps w:val="0"/>
          <w:color w:val="0D0D0D"/>
          <w:spacing w:val="0"/>
          <w:sz w:val="26"/>
          <w:szCs w:val="26"/>
          <w:bdr w:val="single" w:color="auto" w:sz="2" w:space="0"/>
          <w:shd w:val="clear" w:fill="FFFFFF"/>
        </w:rPr>
        <w:t>Export Sheet Summary</w:t>
      </w:r>
    </w:p>
    <w:p w14:paraId="4CD1E2C9">
      <w:pPr>
        <w:pStyle w:val="4"/>
        <w:keepNext w:val="0"/>
        <w:keepLines w:val="0"/>
        <w:widowControl/>
        <w:numPr>
          <w:ilvl w:val="0"/>
          <w:numId w:val="19"/>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420" w:leftChars="0" w:right="0" w:rightChars="0" w:hanging="420" w:firstLineChars="0"/>
        <w:outlineLvl w:val="2"/>
        <w:rPr>
          <w:rFonts w:hint="default" w:ascii="Segoe UI" w:hAnsi="Segoe UI" w:eastAsia="Segoe UI" w:cs="Segoe UI"/>
          <w:b w:val="0"/>
          <w:bCs w:val="0"/>
          <w:i w:val="0"/>
          <w:iCs w:val="0"/>
          <w:caps w:val="0"/>
          <w:color w:val="0D0D0D"/>
          <w:spacing w:val="0"/>
          <w:sz w:val="19"/>
          <w:szCs w:val="19"/>
          <w:bdr w:val="none" w:color="auto" w:sz="0" w:space="0"/>
          <w:shd w:val="clear" w:fill="FFFFFF"/>
        </w:rPr>
      </w:pPr>
      <w:r>
        <w:rPr>
          <w:rFonts w:ascii="Segoe UI" w:hAnsi="Segoe UI" w:eastAsia="Segoe UI" w:cs="Segoe UI"/>
          <w:b w:val="0"/>
          <w:bCs w:val="0"/>
          <w:i w:val="0"/>
          <w:iCs w:val="0"/>
          <w:caps w:val="0"/>
          <w:color w:val="0D0D0D"/>
          <w:spacing w:val="0"/>
          <w:sz w:val="19"/>
          <w:szCs w:val="19"/>
          <w:bdr w:val="none" w:color="auto" w:sz="0" w:space="0"/>
          <w:shd w:val="clear" w:fill="FFFFFF"/>
        </w:rPr>
        <w:t>Populates data from</w:t>
      </w:r>
      <w:r>
        <w:rPr>
          <w:rFonts w:hint="default" w:ascii="Segoe UI" w:hAnsi="Segoe UI" w:eastAsia="Segoe UI" w:cs="Segoe UI"/>
          <w:b w:val="0"/>
          <w:bCs w:val="0"/>
          <w:i w:val="0"/>
          <w:iCs w:val="0"/>
          <w:caps w:val="0"/>
          <w:color w:val="0D0D0D"/>
          <w:spacing w:val="0"/>
          <w:sz w:val="19"/>
          <w:szCs w:val="19"/>
          <w:bdr w:val="none" w:color="auto" w:sz="0" w:space="0"/>
          <w:shd w:val="clear" w:fill="FFFFFF"/>
        </w:rPr>
        <w:t> </w:t>
      </w:r>
      <w:r>
        <w:rPr>
          <w:rStyle w:val="44"/>
          <w:rFonts w:ascii="Consolas" w:hAnsi="Consolas" w:eastAsia="Consolas" w:cs="Consolas"/>
          <w:b w:val="0"/>
          <w:bCs w:val="0"/>
          <w:i w:val="0"/>
          <w:iCs w:val="0"/>
          <w:caps w:val="0"/>
          <w:color w:val="0D0D0D"/>
          <w:spacing w:val="0"/>
          <w:sz w:val="18"/>
          <w:szCs w:val="18"/>
          <w:bdr w:val="single" w:color="auto" w:sz="2" w:space="0"/>
          <w:shd w:val="clear" w:fill="FFFFFF"/>
        </w:rPr>
        <w:t>AuditData</w:t>
      </w:r>
      <w:r>
        <w:rPr>
          <w:rFonts w:hint="default" w:ascii="Segoe UI" w:hAnsi="Segoe UI" w:eastAsia="Segoe UI" w:cs="Segoe UI"/>
          <w:b w:val="0"/>
          <w:bCs w:val="0"/>
          <w:i w:val="0"/>
          <w:iCs w:val="0"/>
          <w:caps w:val="0"/>
          <w:color w:val="0D0D0D"/>
          <w:spacing w:val="0"/>
          <w:sz w:val="19"/>
          <w:szCs w:val="19"/>
          <w:bdr w:val="none" w:color="auto" w:sz="0" w:space="0"/>
          <w:shd w:val="clear" w:fill="FFFFFF"/>
        </w:rPr>
        <w:t> for CSV download/export.</w:t>
      </w:r>
    </w:p>
    <w:p w14:paraId="1FAB2E44">
      <w:pPr>
        <w:pStyle w:val="4"/>
        <w:keepNext w:val="0"/>
        <w:keepLines w:val="0"/>
        <w:widowControl/>
        <w:numPr>
          <w:ilvl w:val="0"/>
          <w:numId w:val="19"/>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420" w:leftChars="0" w:right="0" w:rightChars="0" w:hanging="420" w:firstLineChars="0"/>
        <w:outlineLvl w:val="2"/>
        <w:rPr>
          <w:rFonts w:hint="default" w:ascii="Segoe UI" w:hAnsi="Segoe UI" w:eastAsia="Segoe UI" w:cs="Segoe UI"/>
          <w:b w:val="0"/>
          <w:bCs w:val="0"/>
          <w:i w:val="0"/>
          <w:iCs w:val="0"/>
          <w:caps w:val="0"/>
          <w:color w:val="0D0D0D"/>
          <w:spacing w:val="0"/>
          <w:sz w:val="19"/>
          <w:szCs w:val="19"/>
          <w:bdr w:val="none" w:color="auto" w:sz="0" w:space="0"/>
          <w:shd w:val="clear" w:fill="FFFFFF"/>
        </w:rPr>
      </w:pPr>
      <w:r>
        <w:rPr>
          <w:rFonts w:hint="default" w:ascii="Segoe UI" w:hAnsi="Segoe UI" w:eastAsia="Segoe UI" w:cs="Segoe UI"/>
          <w:b w:val="0"/>
          <w:bCs w:val="0"/>
          <w:i w:val="0"/>
          <w:iCs w:val="0"/>
          <w:caps w:val="0"/>
          <w:color w:val="0D0D0D"/>
          <w:spacing w:val="0"/>
          <w:sz w:val="19"/>
          <w:szCs w:val="19"/>
          <w:bdr w:val="none" w:color="auto" w:sz="0" w:space="0"/>
          <w:shd w:val="clear" w:fill="FFFFFF"/>
        </w:rPr>
        <w:t>Serves as a </w:t>
      </w:r>
      <w:r>
        <w:rPr>
          <w:rStyle w:val="92"/>
          <w:rFonts w:hint="default" w:ascii="Segoe UI" w:hAnsi="Segoe UI" w:eastAsia="Segoe UI" w:cs="Segoe UI"/>
          <w:b w:val="0"/>
          <w:bCs w:val="0"/>
          <w:i w:val="0"/>
          <w:iCs w:val="0"/>
          <w:caps w:val="0"/>
          <w:color w:val="0D0D0D"/>
          <w:spacing w:val="0"/>
          <w:sz w:val="19"/>
          <w:szCs w:val="19"/>
          <w:bdr w:val="single" w:color="auto" w:sz="2" w:space="0"/>
          <w:shd w:val="clear" w:fill="FFFFFF"/>
        </w:rPr>
        <w:t>buffer sheet</w:t>
      </w:r>
      <w:r>
        <w:rPr>
          <w:rFonts w:hint="default" w:ascii="Segoe UI" w:hAnsi="Segoe UI" w:eastAsia="Segoe UI" w:cs="Segoe UI"/>
          <w:b w:val="0"/>
          <w:bCs w:val="0"/>
          <w:i w:val="0"/>
          <w:iCs w:val="0"/>
          <w:caps w:val="0"/>
          <w:color w:val="0D0D0D"/>
          <w:spacing w:val="0"/>
          <w:sz w:val="19"/>
          <w:szCs w:val="19"/>
          <w:bdr w:val="none" w:color="auto" w:sz="0" w:space="0"/>
          <w:shd w:val="clear" w:fill="FFFFFF"/>
        </w:rPr>
        <w:t> to format data before saving.</w:t>
      </w:r>
    </w:p>
    <w:p w14:paraId="269828CD">
      <w:pPr>
        <w:pStyle w:val="4"/>
        <w:keepNext w:val="0"/>
        <w:keepLines w:val="0"/>
        <w:widowControl/>
        <w:numPr>
          <w:ilvl w:val="0"/>
          <w:numId w:val="19"/>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420" w:leftChars="0" w:right="0" w:rightChars="0" w:hanging="420" w:firstLineChars="0"/>
        <w:outlineLvl w:val="2"/>
        <w:rPr>
          <w:rFonts w:hint="default" w:ascii="Segoe UI" w:hAnsi="Segoe UI" w:eastAsia="Segoe UI" w:cs="Segoe UI"/>
          <w:b w:val="0"/>
          <w:bCs w:val="0"/>
          <w:i w:val="0"/>
          <w:iCs w:val="0"/>
          <w:caps w:val="0"/>
          <w:color w:val="0D0D0D"/>
          <w:spacing w:val="0"/>
          <w:sz w:val="19"/>
          <w:szCs w:val="19"/>
          <w:bdr w:val="none" w:color="auto" w:sz="0" w:space="0"/>
          <w:shd w:val="clear" w:fill="FFFFFF"/>
        </w:rPr>
      </w:pPr>
      <w:r>
        <w:rPr>
          <w:rFonts w:hint="default" w:ascii="Segoe UI" w:hAnsi="Segoe UI" w:eastAsia="Segoe UI" w:cs="Segoe UI"/>
          <w:b w:val="0"/>
          <w:bCs w:val="0"/>
          <w:i w:val="0"/>
          <w:iCs w:val="0"/>
          <w:caps w:val="0"/>
          <w:color w:val="0D0D0D"/>
          <w:spacing w:val="0"/>
          <w:sz w:val="19"/>
          <w:szCs w:val="19"/>
          <w:bdr w:val="none" w:color="auto" w:sz="0" w:space="0"/>
          <w:shd w:val="clear" w:fill="FFFFFF"/>
        </w:rPr>
        <w:t>Connected to a </w:t>
      </w:r>
      <w:r>
        <w:rPr>
          <w:rStyle w:val="92"/>
          <w:rFonts w:hint="default" w:ascii="Segoe UI" w:hAnsi="Segoe UI" w:eastAsia="Segoe UI" w:cs="Segoe UI"/>
          <w:b w:val="0"/>
          <w:bCs w:val="0"/>
          <w:i w:val="0"/>
          <w:iCs w:val="0"/>
          <w:caps w:val="0"/>
          <w:color w:val="0D0D0D"/>
          <w:spacing w:val="0"/>
          <w:sz w:val="19"/>
          <w:szCs w:val="19"/>
          <w:bdr w:val="single" w:color="auto" w:sz="2" w:space="0"/>
          <w:shd w:val="clear" w:fill="FFFFFF"/>
        </w:rPr>
        <w:t>VBA button</w:t>
      </w:r>
      <w:r>
        <w:rPr>
          <w:rFonts w:hint="default" w:ascii="Segoe UI" w:hAnsi="Segoe UI" w:eastAsia="Segoe UI" w:cs="Segoe UI"/>
          <w:b w:val="0"/>
          <w:bCs w:val="0"/>
          <w:i w:val="0"/>
          <w:iCs w:val="0"/>
          <w:caps w:val="0"/>
          <w:color w:val="0D0D0D"/>
          <w:spacing w:val="0"/>
          <w:sz w:val="19"/>
          <w:szCs w:val="19"/>
          <w:bdr w:val="none" w:color="auto" w:sz="0" w:space="0"/>
          <w:shd w:val="clear" w:fill="FFFFFF"/>
        </w:rPr>
        <w:t>:</w:t>
      </w:r>
    </w:p>
    <w:p w14:paraId="700BE5EE">
      <w:pPr>
        <w:pStyle w:val="4"/>
        <w:keepNext w:val="0"/>
        <w:keepLines w:val="0"/>
        <w:widowControl/>
        <w:numPr>
          <w:ilvl w:val="0"/>
          <w:numId w:val="19"/>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420" w:leftChars="0" w:right="0" w:rightChars="0" w:hanging="420" w:firstLineChars="0"/>
        <w:outlineLvl w:val="2"/>
        <w:rPr>
          <w:rStyle w:val="44"/>
          <w:rFonts w:hint="default" w:ascii="Consolas" w:hAnsi="Consolas" w:eastAsia="Consolas" w:cs="Consolas"/>
          <w:b w:val="0"/>
          <w:bCs w:val="0"/>
          <w:i w:val="0"/>
          <w:iCs w:val="0"/>
          <w:caps w:val="0"/>
          <w:color w:val="0D0D0D"/>
          <w:spacing w:val="0"/>
          <w:sz w:val="18"/>
          <w:szCs w:val="18"/>
          <w:bdr w:val="single" w:color="auto" w:sz="2" w:space="0"/>
          <w:shd w:val="clear" w:fill="FFFFFF"/>
        </w:rPr>
      </w:pPr>
      <w:r>
        <w:rPr>
          <w:rFonts w:hint="default" w:ascii="Segoe UI" w:hAnsi="Segoe UI" w:eastAsia="Segoe UI" w:cs="Segoe UI"/>
          <w:b w:val="0"/>
          <w:bCs w:val="0"/>
          <w:i w:val="0"/>
          <w:iCs w:val="0"/>
          <w:caps w:val="0"/>
          <w:color w:val="0D0D0D"/>
          <w:spacing w:val="0"/>
          <w:sz w:val="19"/>
          <w:szCs w:val="19"/>
          <w:bdr w:val="none" w:color="auto" w:sz="0" w:space="0"/>
          <w:shd w:val="clear" w:fill="FFFFFF"/>
        </w:rPr>
        <w:t>Saves as </w:t>
      </w:r>
      <w:r>
        <w:rPr>
          <w:rStyle w:val="44"/>
          <w:rFonts w:hint="default" w:ascii="Consolas" w:hAnsi="Consolas" w:eastAsia="Consolas" w:cs="Consolas"/>
          <w:b w:val="0"/>
          <w:bCs w:val="0"/>
          <w:i w:val="0"/>
          <w:iCs w:val="0"/>
          <w:caps w:val="0"/>
          <w:color w:val="0D0D0D"/>
          <w:spacing w:val="0"/>
          <w:sz w:val="18"/>
          <w:szCs w:val="18"/>
          <w:bdr w:val="single" w:color="auto" w:sz="2" w:space="0"/>
          <w:shd w:val="clear" w:fill="FFFFFF"/>
        </w:rPr>
        <w:t>.csv</w:t>
      </w:r>
      <w:r>
        <w:rPr>
          <w:rFonts w:hint="default" w:ascii="Segoe UI" w:hAnsi="Segoe UI" w:eastAsia="Segoe UI" w:cs="Segoe UI"/>
          <w:b w:val="0"/>
          <w:bCs w:val="0"/>
          <w:i w:val="0"/>
          <w:iCs w:val="0"/>
          <w:caps w:val="0"/>
          <w:color w:val="0D0D0D"/>
          <w:spacing w:val="0"/>
          <w:sz w:val="19"/>
          <w:szCs w:val="19"/>
          <w:bdr w:val="none" w:color="auto" w:sz="0" w:space="0"/>
          <w:shd w:val="clear" w:fill="FFFFFF"/>
        </w:rPr>
        <w:t> using a filename format: </w:t>
      </w:r>
      <w:r>
        <w:rPr>
          <w:rStyle w:val="44"/>
          <w:rFonts w:hint="default" w:ascii="Consolas" w:hAnsi="Consolas" w:eastAsia="Consolas" w:cs="Consolas"/>
          <w:b w:val="0"/>
          <w:bCs w:val="0"/>
          <w:i w:val="0"/>
          <w:iCs w:val="0"/>
          <w:caps w:val="0"/>
          <w:color w:val="0D0D0D"/>
          <w:spacing w:val="0"/>
          <w:sz w:val="18"/>
          <w:szCs w:val="18"/>
          <w:bdr w:val="single" w:color="auto" w:sz="2" w:space="0"/>
          <w:shd w:val="clear" w:fill="FFFFFF"/>
        </w:rPr>
        <w:t>AuditExport_&lt;date&gt;.csv</w:t>
      </w:r>
    </w:p>
    <w:p w14:paraId="2114E0D6">
      <w:pPr>
        <w:pStyle w:val="4"/>
        <w:keepNext w:val="0"/>
        <w:keepLines w:val="0"/>
        <w:widowControl/>
        <w:numPr>
          <w:ilvl w:val="0"/>
          <w:numId w:val="19"/>
        </w:numPr>
        <w:suppressLineNumbers w:val="0"/>
        <w:pBdr>
          <w:top w:val="single" w:color="auto" w:sz="2" w:space="0"/>
          <w:left w:val="single" w:color="auto" w:sz="2" w:space="0"/>
          <w:bottom w:val="single" w:color="auto" w:sz="2" w:space="0"/>
          <w:right w:val="single" w:color="auto" w:sz="2" w:space="0"/>
        </w:pBdr>
        <w:shd w:val="clear" w:fill="FFFFFF"/>
        <w:spacing w:line="19" w:lineRule="atLeast"/>
        <w:ind w:left="420" w:leftChars="0" w:right="0" w:rightChars="0" w:hanging="420" w:firstLineChars="0"/>
        <w:outlineLvl w:val="2"/>
        <w:rPr>
          <w:rFonts w:hint="default"/>
          <w:b w:val="0"/>
          <w:bCs w:val="0"/>
          <w:sz w:val="24"/>
          <w:szCs w:val="24"/>
          <w:u w:val="single"/>
          <w:lang w:val="en-US"/>
        </w:rPr>
      </w:pPr>
      <w:r>
        <w:rPr>
          <w:rFonts w:hint="default" w:ascii="Segoe UI" w:hAnsi="Segoe UI" w:eastAsia="Segoe UI" w:cs="Segoe UI"/>
          <w:b w:val="0"/>
          <w:bCs w:val="0"/>
          <w:i w:val="0"/>
          <w:iCs w:val="0"/>
          <w:caps w:val="0"/>
          <w:color w:val="0D0D0D"/>
          <w:spacing w:val="0"/>
          <w:sz w:val="19"/>
          <w:szCs w:val="19"/>
          <w:bdr w:val="none" w:color="auto" w:sz="0" w:space="0"/>
          <w:shd w:val="clear" w:fill="FFFFFF"/>
        </w:rPr>
        <w:t>Export operation prompts user for a save location.</w:t>
      </w: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BD74F0"/>
    <w:multiLevelType w:val="singleLevel"/>
    <w:tmpl w:val="ACBD74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7D2E7C7"/>
    <w:multiLevelType w:val="singleLevel"/>
    <w:tmpl w:val="B7D2E7C7"/>
    <w:lvl w:ilvl="0" w:tentative="0">
      <w:start w:val="1"/>
      <w:numFmt w:val="decimal"/>
      <w:suff w:val="space"/>
      <w:lvlText w:val="%1."/>
      <w:lvlJc w:val="left"/>
    </w:lvl>
  </w:abstractNum>
  <w:abstractNum w:abstractNumId="2">
    <w:nsid w:val="D9194BBB"/>
    <w:multiLevelType w:val="multilevel"/>
    <w:tmpl w:val="D9194BBB"/>
    <w:lvl w:ilvl="0" w:tentative="0">
      <w:start w:val="1"/>
      <w:numFmt w:val="decimal"/>
      <w:suff w:val="space"/>
      <w:lvlText w:val="%1."/>
      <w:lvlJc w:val="left"/>
      <w:rPr>
        <w:rFonts w:hint="default"/>
        <w:b/>
        <w:bCs/>
        <w:u w:val="single"/>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E3E1CFA6"/>
    <w:multiLevelType w:val="singleLevel"/>
    <w:tmpl w:val="E3E1CF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FD28ACC"/>
    <w:multiLevelType w:val="singleLevel"/>
    <w:tmpl w:val="FFD28A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6">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7">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8">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9">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0">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1">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2">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3">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4">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5">
    <w:nsid w:val="3D5CE716"/>
    <w:multiLevelType w:val="singleLevel"/>
    <w:tmpl w:val="3D5CE716"/>
    <w:lvl w:ilvl="0" w:tentative="0">
      <w:start w:val="1"/>
      <w:numFmt w:val="decimal"/>
      <w:suff w:val="space"/>
      <w:lvlText w:val="%1."/>
      <w:lvlJc w:val="left"/>
    </w:lvl>
  </w:abstractNum>
  <w:abstractNum w:abstractNumId="16">
    <w:nsid w:val="4903F854"/>
    <w:multiLevelType w:val="singleLevel"/>
    <w:tmpl w:val="4903F854"/>
    <w:lvl w:ilvl="0" w:tentative="0">
      <w:start w:val="1"/>
      <w:numFmt w:val="decimal"/>
      <w:suff w:val="space"/>
      <w:lvlText w:val="%1."/>
      <w:lvlJc w:val="left"/>
    </w:lvl>
  </w:abstractNum>
  <w:abstractNum w:abstractNumId="17">
    <w:nsid w:val="4EF0A670"/>
    <w:multiLevelType w:val="singleLevel"/>
    <w:tmpl w:val="4EF0A670"/>
    <w:lvl w:ilvl="0" w:tentative="0">
      <w:start w:val="1"/>
      <w:numFmt w:val="decimal"/>
      <w:suff w:val="space"/>
      <w:lvlText w:val="%1."/>
      <w:lvlJc w:val="left"/>
    </w:lvl>
  </w:abstractNum>
  <w:abstractNum w:abstractNumId="18">
    <w:nsid w:val="5D8C7048"/>
    <w:multiLevelType w:val="singleLevel"/>
    <w:tmpl w:val="5D8C7048"/>
    <w:lvl w:ilvl="0" w:tentative="0">
      <w:start w:val="1"/>
      <w:numFmt w:val="upperLetter"/>
      <w:suff w:val="space"/>
      <w:lvlText w:val="%1."/>
      <w:lvlJc w:val="left"/>
    </w:lvl>
  </w:abstractNum>
  <w:num w:numId="1">
    <w:abstractNumId w:val="14"/>
  </w:num>
  <w:num w:numId="2">
    <w:abstractNumId w:val="12"/>
  </w:num>
  <w:num w:numId="3">
    <w:abstractNumId w:val="11"/>
  </w:num>
  <w:num w:numId="4">
    <w:abstractNumId w:val="10"/>
  </w:num>
  <w:num w:numId="5">
    <w:abstractNumId w:val="9"/>
  </w:num>
  <w:num w:numId="6">
    <w:abstractNumId w:val="13"/>
  </w:num>
  <w:num w:numId="7">
    <w:abstractNumId w:val="8"/>
  </w:num>
  <w:num w:numId="8">
    <w:abstractNumId w:val="7"/>
  </w:num>
  <w:num w:numId="9">
    <w:abstractNumId w:val="6"/>
  </w:num>
  <w:num w:numId="10">
    <w:abstractNumId w:val="5"/>
  </w:num>
  <w:num w:numId="11">
    <w:abstractNumId w:val="2"/>
  </w:num>
  <w:num w:numId="12">
    <w:abstractNumId w:val="18"/>
  </w:num>
  <w:num w:numId="13">
    <w:abstractNumId w:val="17"/>
  </w:num>
  <w:num w:numId="14">
    <w:abstractNumId w:val="1"/>
  </w:num>
  <w:num w:numId="15">
    <w:abstractNumId w:val="16"/>
  </w:num>
  <w:num w:numId="16">
    <w:abstractNumId w:val="15"/>
  </w:num>
  <w:num w:numId="17">
    <w:abstractNumId w:val="4"/>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6C10C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0B26"/>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903C1F"/>
    <w:rsid w:val="07A45132"/>
    <w:rsid w:val="0D4809CA"/>
    <w:rsid w:val="12A27271"/>
    <w:rsid w:val="157500DF"/>
    <w:rsid w:val="16A46E12"/>
    <w:rsid w:val="187B0CA9"/>
    <w:rsid w:val="19681049"/>
    <w:rsid w:val="1E585A47"/>
    <w:rsid w:val="1FB37310"/>
    <w:rsid w:val="206C10C7"/>
    <w:rsid w:val="23F21B76"/>
    <w:rsid w:val="26931DD5"/>
    <w:rsid w:val="28812D5E"/>
    <w:rsid w:val="2FD053F2"/>
    <w:rsid w:val="459D5EDD"/>
    <w:rsid w:val="489577F4"/>
    <w:rsid w:val="50A64D4B"/>
    <w:rsid w:val="513B2E22"/>
    <w:rsid w:val="515C2E14"/>
    <w:rsid w:val="6974510F"/>
    <w:rsid w:val="6B7B7D93"/>
    <w:rsid w:val="6D86312A"/>
    <w:rsid w:val="79EA1711"/>
    <w:rsid w:val="7BB87037"/>
    <w:rsid w:val="7D004863"/>
    <w:rsid w:val="7EEE2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32</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2025-04-08T06:56:00Z</dcterms:created>
  <dc:creator>KIIT</dc:creator>
  <cp:lastModifiedBy>Pranjal Sinha</cp:lastModifiedBy>
  <dcterms:modified xsi:type="dcterms:W3CDTF">2025-04-08T09:13:06Z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F831B8E8EDFD48E29CF00DE32B140A16_11</vt:lpwstr>
  </property>
</Properties>
</file>